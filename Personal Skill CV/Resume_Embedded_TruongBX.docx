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6E0" w:rsidRDefault="00B43626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b/>
          <w:color w:val="000000"/>
          <w:sz w:val="40"/>
          <w:szCs w:val="40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Style w:val="Emphasis"/>
          <w:rFonts w:ascii="Times New Roman" w:hAnsi="Times New Roman" w:cs="Times New Roman"/>
          <w:b/>
          <w:color w:val="000000"/>
          <w:sz w:val="40"/>
          <w:szCs w:val="40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BUI XUAN TRUONG</w:t>
      </w:r>
    </w:p>
    <w:p w:rsidR="004F26E0" w:rsidRDefault="00B43626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color w:val="000000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</w:rPr>
        <w:t>Hanoi, Vietnam</w:t>
      </w:r>
      <w:r>
        <w:rPr>
          <w:rFonts w:ascii="Times New Roman" w:hAnsi="Times New Roman" w:cs="Times New Roman"/>
        </w:rPr>
        <w:br/>
      </w:r>
      <w:r>
        <w:rPr>
          <w:rStyle w:val="Emphasis"/>
          <w:rFonts w:ascii="Times New Roman" w:hAnsi="Times New Roman" w:cs="Times New Roman"/>
          <w:color w:val="000000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buixuantruong@gmail.com</w:t>
      </w:r>
    </w:p>
    <w:p w:rsidR="004F26E0" w:rsidRDefault="00B43626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color w:val="000000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53975</wp:posOffset>
                </wp:positionV>
                <wp:extent cx="7296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0.75pt;margin-top:4.25pt;height:0pt;width:574.5pt;z-index:251659264;mso-width-relative:page;mso-height-relative:page;" filled="f" stroked="t" coordsize="21600,21600" o:gfxdata="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5jQu20gAAAAcB&#10;AAAPAAAAAAAAAAEAIAAAACIAAABkcnMvZG93bnJldi54bWxQSwECFAAUAAAACACHTuJAhLb9f68B&#10;AABPAwAADgAAAAAAAAABACAAAAAhAQAAZHJzL2Uyb0RvYy54bWxQSwUGAAAAAAYABgBZAQAAQgUA&#10;AAAA&#10;">
                <v:fill on="f" focussize="0,0"/>
                <v:stroke weight="1.25pt" color="#5B9BD5 [3204]" joinstyle="round" endcap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TableGridLight1"/>
        <w:tblW w:w="11484" w:type="dxa"/>
        <w:tblLayout w:type="fixed"/>
        <w:tblLook w:val="04A0" w:firstRow="1" w:lastRow="0" w:firstColumn="1" w:lastColumn="0" w:noHBand="0" w:noVBand="1"/>
      </w:tblPr>
      <w:tblGrid>
        <w:gridCol w:w="4135"/>
        <w:gridCol w:w="7349"/>
      </w:tblGrid>
      <w:tr w:rsidR="004F26E0">
        <w:trPr>
          <w:trHeight w:val="153"/>
        </w:trPr>
        <w:tc>
          <w:tcPr>
            <w:tcW w:w="11484" w:type="dxa"/>
            <w:gridSpan w:val="2"/>
            <w:shd w:val="clear" w:color="auto" w:fill="D9D9D9" w:themeFill="background1" w:themeFillShade="D9"/>
          </w:tcPr>
          <w:p w:rsidR="004F26E0" w:rsidRDefault="00B43626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PROFESSIONAL SUMMARY</w:t>
            </w:r>
          </w:p>
        </w:tc>
      </w:tr>
      <w:tr w:rsidR="004F26E0">
        <w:trPr>
          <w:trHeight w:val="1440"/>
        </w:trPr>
        <w:tc>
          <w:tcPr>
            <w:tcW w:w="11484" w:type="dxa"/>
            <w:gridSpan w:val="2"/>
          </w:tcPr>
          <w:p w:rsidR="004F26E0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right="112" w:hanging="270"/>
              <w:rPr>
                <w:rFonts w:ascii="Times New Roman" w:hAnsi="Times New Roman" w:cs="Times New Roman"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Embedded Software Engineer with </w:t>
            </w:r>
            <w:r w:rsidR="003D255B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2.5</w:t>
            </w: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+ years</w:t>
            </w:r>
            <w:r>
              <w:rPr>
                <w:rFonts w:ascii="Times New Roman" w:hAnsi="Times New Roman" w:cs="Times New Roman"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 of professional working experience in Embedded Software Development with several industries including Automotive and Internet of Things</w:t>
            </w:r>
          </w:p>
          <w:p w:rsidR="004F26E0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right="112" w:hanging="270"/>
              <w:rPr>
                <w:rFonts w:ascii="Times New Roman" w:hAnsi="Times New Roman" w:cs="Times New Roman"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Experienced in creating </w:t>
            </w: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unit &amp; integration tests</w:t>
            </w:r>
            <w:r>
              <w:rPr>
                <w:rFonts w:ascii="Times New Roman" w:hAnsi="Times New Roman" w:cs="Times New Roman"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executing tests</w:t>
            </w:r>
            <w:r>
              <w:rPr>
                <w:rFonts w:ascii="Times New Roman" w:hAnsi="Times New Roman" w:cs="Times New Roman"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reporting</w:t>
            </w:r>
            <w:r>
              <w:rPr>
                <w:rFonts w:ascii="Times New Roman" w:hAnsi="Times New Roman" w:cs="Times New Roman"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 on Embedded Linux</w:t>
            </w:r>
          </w:p>
          <w:p w:rsidR="004F26E0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right="112" w:hanging="270"/>
              <w:rPr>
                <w:rFonts w:ascii="Times New Roman" w:hAnsi="Times New Roman" w:cs="Times New Roman"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Experienced in various software development stages: Planning, Analysis, Design, Development and Testing</w:t>
            </w:r>
          </w:p>
          <w:p w:rsidR="004F26E0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right="112" w:hanging="270"/>
              <w:rPr>
                <w:rFonts w:ascii="Times New Roman" w:hAnsi="Times New Roman" w:cs="Times New Roman"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Strong hands on working experience in Embedded Linux applications development.</w:t>
            </w:r>
          </w:p>
          <w:p w:rsidR="004F26E0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right="112" w:hanging="270"/>
              <w:rPr>
                <w:rFonts w:ascii="Times New Roman" w:hAnsi="Times New Roman" w:cs="Times New Roman"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Extensive experience in different software development frameworks (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Qt</w:t>
            </w:r>
            <w:proofErr w:type="spellEnd"/>
            <w:r>
              <w:rPr>
                <w:rFonts w:ascii="Times New Roman" w:hAnsi="Times New Roman" w:cs="Times New Roman"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Xamarin</w:t>
            </w:r>
            <w:proofErr w:type="spellEnd"/>
            <w:r>
              <w:rPr>
                <w:rFonts w:ascii="Times New Roman" w:hAnsi="Times New Roman" w:cs="Times New Roman"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)</w:t>
            </w:r>
          </w:p>
          <w:p w:rsidR="004F26E0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Knowledge of vehicle communication protocols (</w:t>
            </w:r>
            <w:r>
              <w:rPr>
                <w:rFonts w:ascii="Times New Roman" w:hAnsi="Times New Roman" w:cs="Times New Roman"/>
                <w:b/>
              </w:rPr>
              <w:t>UART, RS232, I2C, SPI, TCP/IP)</w:t>
            </w:r>
          </w:p>
          <w:p w:rsidR="004F26E0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experience with embedded C compilers</w:t>
            </w:r>
          </w:p>
          <w:p w:rsidR="004F26E0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Extensive experience working with </w:t>
            </w:r>
            <w:r w:rsidR="0064494A">
              <w:rPr>
                <w:rFonts w:ascii="Times New Roman" w:hAnsi="Times New Roman" w:cs="Times New Roman"/>
                <w:b/>
              </w:rPr>
              <w:t xml:space="preserve">ARM processors, </w:t>
            </w:r>
            <w:r>
              <w:rPr>
                <w:rFonts w:ascii="Times New Roman" w:hAnsi="Times New Roman" w:cs="Times New Roman"/>
                <w:b/>
              </w:rPr>
              <w:t>PIC processors, AVR, Arduino</w:t>
            </w:r>
          </w:p>
          <w:p w:rsidR="004F26E0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Experience with software design tools (</w:t>
            </w:r>
            <w:r>
              <w:rPr>
                <w:rFonts w:ascii="Times New Roman" w:hAnsi="Times New Roman" w:cs="Times New Roman"/>
                <w:b/>
              </w:rPr>
              <w:t xml:space="preserve">Enterprise Architect,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StarUML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, Microsoft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Visio )</w:t>
            </w:r>
            <w:proofErr w:type="gramEnd"/>
          </w:p>
          <w:p w:rsidR="004F26E0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Working experience with source control management tools including </w:t>
            </w:r>
            <w:r>
              <w:rPr>
                <w:rFonts w:ascii="Times New Roman" w:hAnsi="Times New Roman" w:cs="Times New Roman"/>
                <w:b/>
              </w:rPr>
              <w:t>GIT, SVN</w:t>
            </w:r>
          </w:p>
          <w:p w:rsidR="004F26E0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Working experience with change management tools including </w:t>
            </w:r>
            <w:r>
              <w:rPr>
                <w:rFonts w:ascii="Times New Roman" w:hAnsi="Times New Roman" w:cs="Times New Roman"/>
                <w:b/>
              </w:rPr>
              <w:t xml:space="preserve">Jira,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Redmine</w:t>
            </w:r>
            <w:proofErr w:type="spellEnd"/>
          </w:p>
          <w:p w:rsidR="004F26E0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Proficiency in programming languages: </w:t>
            </w:r>
            <w:r>
              <w:rPr>
                <w:rFonts w:ascii="Times New Roman" w:hAnsi="Times New Roman" w:cs="Times New Roman"/>
                <w:b/>
                <w:bCs/>
              </w:rPr>
              <w:t>Assembly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64494A">
              <w:rPr>
                <w:rFonts w:ascii="Times New Roman" w:hAnsi="Times New Roman" w:cs="Times New Roman"/>
                <w:b/>
              </w:rPr>
              <w:t>C/C++/C#, Java,</w:t>
            </w:r>
            <w:r>
              <w:rPr>
                <w:rFonts w:ascii="Times New Roman" w:hAnsi="Times New Roman" w:cs="Times New Roman"/>
                <w:b/>
              </w:rPr>
              <w:t xml:space="preserve"> Python </w:t>
            </w:r>
            <w:r>
              <w:rPr>
                <w:rFonts w:ascii="Times New Roman" w:hAnsi="Times New Roman" w:cs="Times New Roman"/>
              </w:rPr>
              <w:t>and</w:t>
            </w:r>
            <w:r w:rsidR="0064494A">
              <w:rPr>
                <w:rFonts w:ascii="Times New Roman" w:hAnsi="Times New Roman" w:cs="Times New Roman"/>
                <w:b/>
              </w:rPr>
              <w:t xml:space="preserve"> Bash Script,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Kotlin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, </w:t>
            </w:r>
          </w:p>
          <w:p w:rsidR="004F26E0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Working experience in </w:t>
            </w:r>
            <w:r>
              <w:rPr>
                <w:rFonts w:ascii="Times New Roman" w:hAnsi="Times New Roman" w:cs="Times New Roman"/>
                <w:b/>
              </w:rPr>
              <w:t>Windows</w:t>
            </w:r>
            <w:r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  <w:b/>
              </w:rPr>
              <w:t xml:space="preserve">Linux (Ubuntu,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Debian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  <w:r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  <w:b/>
              </w:rPr>
              <w:t>Embedded Linux</w:t>
            </w:r>
            <w:r>
              <w:rPr>
                <w:rFonts w:ascii="Times New Roman" w:hAnsi="Times New Roman" w:cs="Times New Roman"/>
              </w:rPr>
              <w:t xml:space="preserve"> operating systems</w:t>
            </w:r>
          </w:p>
          <w:p w:rsidR="004F26E0" w:rsidRDefault="00B43626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Highly adaptable to new working environments with problem-solving, advanced programming and fast learning skills.</w:t>
            </w:r>
          </w:p>
          <w:p w:rsidR="004F26E0" w:rsidRDefault="004F26E0">
            <w:pPr>
              <w:pStyle w:val="ListParagraph"/>
              <w:spacing w:line="240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4F26E0">
        <w:trPr>
          <w:trHeight w:val="323"/>
        </w:trPr>
        <w:tc>
          <w:tcPr>
            <w:tcW w:w="11484" w:type="dxa"/>
            <w:gridSpan w:val="2"/>
            <w:shd w:val="clear" w:color="auto" w:fill="D9D9D9" w:themeFill="background1" w:themeFillShade="D9"/>
          </w:tcPr>
          <w:p w:rsidR="004F26E0" w:rsidRDefault="00B43626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TECHNICAL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EXPERTISE</w:t>
            </w:r>
          </w:p>
        </w:tc>
      </w:tr>
      <w:tr w:rsidR="004F26E0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4F26E0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Programming/Scripting languages</w:t>
            </w:r>
          </w:p>
        </w:tc>
        <w:tc>
          <w:tcPr>
            <w:tcW w:w="7349" w:type="dxa"/>
          </w:tcPr>
          <w:p w:rsidR="004F26E0" w:rsidRDefault="00B43626">
            <w:pPr>
              <w:spacing w:line="240" w:lineRule="auto"/>
              <w:ind w:left="3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Assembly,</w:t>
            </w:r>
            <w:r w:rsidR="0064494A">
              <w:rPr>
                <w:rFonts w:ascii="Times New Roman" w:hAnsi="Times New Roman" w:cs="Times New Roman"/>
              </w:rPr>
              <w:t xml:space="preserve"> C,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4494A">
              <w:rPr>
                <w:rFonts w:ascii="Times New Roman" w:hAnsi="Times New Roman" w:cs="Times New Roman"/>
              </w:rPr>
              <w:t xml:space="preserve">C#, </w:t>
            </w:r>
            <w:r>
              <w:rPr>
                <w:rFonts w:ascii="Times New Roman" w:hAnsi="Times New Roman" w:cs="Times New Roman"/>
              </w:rPr>
              <w:t xml:space="preserve">C++, Java, Python, GNU Make, Bash Script, </w:t>
            </w:r>
            <w:proofErr w:type="spellStart"/>
            <w:r>
              <w:rPr>
                <w:rFonts w:ascii="Times New Roman" w:hAnsi="Times New Roman" w:cs="Times New Roman"/>
              </w:rPr>
              <w:t>Kotlin</w:t>
            </w:r>
            <w:proofErr w:type="spellEnd"/>
          </w:p>
        </w:tc>
      </w:tr>
      <w:tr w:rsidR="004F26E0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4F26E0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Compilers</w:t>
            </w:r>
          </w:p>
        </w:tc>
        <w:tc>
          <w:tcPr>
            <w:tcW w:w="7349" w:type="dxa"/>
          </w:tcPr>
          <w:p w:rsidR="004F26E0" w:rsidRDefault="00B43626">
            <w:pPr>
              <w:spacing w:line="240" w:lineRule="auto"/>
              <w:ind w:left="3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GCC, MSVC, </w:t>
            </w:r>
            <w:proofErr w:type="spellStart"/>
            <w:r>
              <w:rPr>
                <w:rFonts w:ascii="Times New Roman" w:hAnsi="Times New Roman" w:cs="Times New Roman"/>
              </w:rPr>
              <w:t>Qmake</w:t>
            </w:r>
            <w:proofErr w:type="spellEnd"/>
          </w:p>
        </w:tc>
      </w:tr>
      <w:tr w:rsidR="004F26E0">
        <w:trPr>
          <w:trHeight w:val="90"/>
        </w:trPr>
        <w:tc>
          <w:tcPr>
            <w:tcW w:w="4135" w:type="dxa"/>
            <w:shd w:val="clear" w:color="auto" w:fill="D9D9D9" w:themeFill="background1" w:themeFillShade="D9"/>
          </w:tcPr>
          <w:p w:rsidR="004F26E0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Communication protocols</w:t>
            </w:r>
          </w:p>
        </w:tc>
        <w:tc>
          <w:tcPr>
            <w:tcW w:w="7349" w:type="dxa"/>
          </w:tcPr>
          <w:p w:rsidR="004F26E0" w:rsidRDefault="00B43626">
            <w:pPr>
              <w:spacing w:line="240" w:lineRule="auto"/>
              <w:ind w:left="3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RS232, UART, I2C, SPI, TCP/IP</w:t>
            </w:r>
          </w:p>
        </w:tc>
      </w:tr>
      <w:tr w:rsidR="004F26E0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4F26E0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Microcontrollers</w:t>
            </w:r>
          </w:p>
        </w:tc>
        <w:tc>
          <w:tcPr>
            <w:tcW w:w="7349" w:type="dxa"/>
          </w:tcPr>
          <w:p w:rsidR="004F26E0" w:rsidRDefault="00B43626">
            <w:pPr>
              <w:spacing w:line="240" w:lineRule="auto"/>
              <w:ind w:left="3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Arm Cortex, AVR, Pic, Arduino</w:t>
            </w:r>
            <w:r w:rsidR="0064494A">
              <w:rPr>
                <w:rFonts w:ascii="Times New Roman" w:hAnsi="Times New Roman" w:cs="Times New Roman"/>
              </w:rPr>
              <w:t>, STM</w:t>
            </w:r>
          </w:p>
        </w:tc>
      </w:tr>
      <w:tr w:rsidR="004F26E0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4F26E0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Debuggers</w:t>
            </w:r>
          </w:p>
        </w:tc>
        <w:tc>
          <w:tcPr>
            <w:tcW w:w="7349" w:type="dxa"/>
          </w:tcPr>
          <w:p w:rsidR="004F26E0" w:rsidRDefault="00B43626">
            <w:pPr>
              <w:spacing w:line="240" w:lineRule="auto"/>
              <w:ind w:left="3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GDB</w:t>
            </w:r>
          </w:p>
        </w:tc>
      </w:tr>
      <w:tr w:rsidR="004F26E0">
        <w:trPr>
          <w:trHeight w:val="70"/>
        </w:trPr>
        <w:tc>
          <w:tcPr>
            <w:tcW w:w="4135" w:type="dxa"/>
            <w:tcBorders>
              <w:bottom w:val="nil"/>
            </w:tcBorders>
            <w:shd w:val="clear" w:color="auto" w:fill="D9D9D9" w:themeFill="background1" w:themeFillShade="D9"/>
          </w:tcPr>
          <w:p w:rsidR="004F26E0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Operating Systems</w:t>
            </w:r>
          </w:p>
        </w:tc>
        <w:tc>
          <w:tcPr>
            <w:tcW w:w="7349" w:type="dxa"/>
            <w:tcBorders>
              <w:bottom w:val="nil"/>
            </w:tcBorders>
          </w:tcPr>
          <w:p w:rsidR="004F26E0" w:rsidRDefault="00B43626">
            <w:pPr>
              <w:spacing w:line="240" w:lineRule="auto"/>
              <w:ind w:left="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Windows, Linux (Ubuntu, </w:t>
            </w:r>
            <w:proofErr w:type="spellStart"/>
            <w:r>
              <w:rPr>
                <w:rFonts w:ascii="Times New Roman" w:hAnsi="Times New Roman" w:cs="Times New Roman"/>
              </w:rPr>
              <w:t>Debian</w:t>
            </w:r>
            <w:proofErr w:type="spellEnd"/>
            <w:r>
              <w:rPr>
                <w:rFonts w:ascii="Times New Roman" w:hAnsi="Times New Roman" w:cs="Times New Roman"/>
              </w:rPr>
              <w:t>), Embedded Linux</w:t>
            </w:r>
          </w:p>
        </w:tc>
      </w:tr>
      <w:tr w:rsidR="004F26E0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4F26E0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Real-Time Operating Systems</w:t>
            </w:r>
          </w:p>
        </w:tc>
        <w:tc>
          <w:tcPr>
            <w:tcW w:w="7349" w:type="dxa"/>
          </w:tcPr>
          <w:p w:rsidR="004F26E0" w:rsidRDefault="00B43626">
            <w:pPr>
              <w:spacing w:line="240" w:lineRule="auto"/>
              <w:ind w:left="35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</w:rPr>
              <w:t>FreeRTOS</w:t>
            </w:r>
            <w:proofErr w:type="spellEnd"/>
          </w:p>
        </w:tc>
      </w:tr>
      <w:tr w:rsidR="004F26E0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4F26E0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Frameworks</w:t>
            </w:r>
          </w:p>
        </w:tc>
        <w:tc>
          <w:tcPr>
            <w:tcW w:w="7349" w:type="dxa"/>
          </w:tcPr>
          <w:p w:rsidR="004F26E0" w:rsidRDefault="0064494A">
            <w:pPr>
              <w:spacing w:line="240" w:lineRule="auto"/>
              <w:ind w:left="35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Qt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QtQuick</w:t>
            </w:r>
            <w:proofErr w:type="spellEnd"/>
            <w:r>
              <w:rPr>
                <w:rFonts w:ascii="Times New Roman" w:hAnsi="Times New Roman" w:cs="Times New Roman"/>
              </w:rPr>
              <w:t>),</w:t>
            </w:r>
            <w:r w:rsidR="00B436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43626">
              <w:rPr>
                <w:rFonts w:ascii="Times New Roman" w:hAnsi="Times New Roman" w:cs="Times New Roman"/>
              </w:rPr>
              <w:t>Xamarin</w:t>
            </w:r>
            <w:proofErr w:type="spellEnd"/>
          </w:p>
        </w:tc>
      </w:tr>
      <w:tr w:rsidR="004F26E0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4F26E0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7349" w:type="dxa"/>
          </w:tcPr>
          <w:p w:rsidR="004F26E0" w:rsidRDefault="00B43626">
            <w:pPr>
              <w:spacing w:line="240" w:lineRule="auto"/>
              <w:ind w:left="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SQLite, SQL, My SQL</w:t>
            </w:r>
          </w:p>
        </w:tc>
      </w:tr>
      <w:tr w:rsidR="004F26E0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4F26E0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Integrated Development Environments</w:t>
            </w:r>
          </w:p>
        </w:tc>
        <w:tc>
          <w:tcPr>
            <w:tcW w:w="7349" w:type="dxa"/>
          </w:tcPr>
          <w:p w:rsidR="004F26E0" w:rsidRDefault="00B43626">
            <w:pPr>
              <w:spacing w:line="240" w:lineRule="auto"/>
              <w:ind w:left="35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Qt</w:t>
            </w:r>
            <w:proofErr w:type="spellEnd"/>
            <w:r>
              <w:rPr>
                <w:rFonts w:ascii="Times New Roman" w:hAnsi="Times New Roman" w:cs="Times New Roman"/>
              </w:rPr>
              <w:t xml:space="preserve"> Creator, Microsoft Visual Studio, </w:t>
            </w:r>
            <w:r w:rsidR="0064494A">
              <w:rPr>
                <w:rFonts w:ascii="Times New Roman" w:hAnsi="Times New Roman" w:cs="Times New Roman"/>
              </w:rPr>
              <w:t xml:space="preserve">Android </w:t>
            </w:r>
            <w:proofErr w:type="spellStart"/>
            <w:r w:rsidR="0064494A">
              <w:rPr>
                <w:rFonts w:ascii="Times New Roman" w:hAnsi="Times New Roman" w:cs="Times New Roman"/>
              </w:rPr>
              <w:t>Studio,</w:t>
            </w:r>
            <w:r>
              <w:rPr>
                <w:rFonts w:ascii="Times New Roman" w:hAnsi="Times New Roman" w:cs="Times New Roman"/>
              </w:rPr>
              <w:t>Arduino</w:t>
            </w:r>
            <w:proofErr w:type="spellEnd"/>
            <w:r w:rsidR="0064494A">
              <w:rPr>
                <w:rFonts w:ascii="Times New Roman" w:hAnsi="Times New Roman" w:cs="Times New Roman"/>
              </w:rPr>
              <w:t xml:space="preserve"> IDE</w:t>
            </w:r>
            <w:r>
              <w:rPr>
                <w:rFonts w:ascii="Times New Roman" w:hAnsi="Times New Roman" w:cs="Times New Roman"/>
              </w:rPr>
              <w:t>,</w:t>
            </w:r>
            <w:r w:rsidR="0064494A">
              <w:rPr>
                <w:rFonts w:ascii="Times New Roman" w:hAnsi="Times New Roman" w:cs="Times New Roman"/>
              </w:rPr>
              <w:t>MATLAB,</w:t>
            </w:r>
            <w:r>
              <w:rPr>
                <w:rFonts w:ascii="Times New Roman" w:hAnsi="Times New Roman" w:cs="Times New Roman"/>
              </w:rPr>
              <w:t xml:space="preserve"> MLABX, AVR studio</w:t>
            </w:r>
          </w:p>
        </w:tc>
      </w:tr>
      <w:tr w:rsidR="004F26E0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4F26E0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Software Design Tools</w:t>
            </w:r>
          </w:p>
        </w:tc>
        <w:tc>
          <w:tcPr>
            <w:tcW w:w="7349" w:type="dxa"/>
          </w:tcPr>
          <w:p w:rsidR="004F26E0" w:rsidRDefault="00B43626">
            <w:pPr>
              <w:spacing w:line="240" w:lineRule="auto"/>
              <w:ind w:left="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Enterprise Architect, </w:t>
            </w:r>
            <w:proofErr w:type="spellStart"/>
            <w:r>
              <w:rPr>
                <w:rFonts w:ascii="Times New Roman" w:hAnsi="Times New Roman" w:cs="Times New Roman"/>
              </w:rPr>
              <w:t>StarUML</w:t>
            </w:r>
            <w:proofErr w:type="spellEnd"/>
          </w:p>
        </w:tc>
      </w:tr>
      <w:tr w:rsidR="004F26E0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4F26E0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Source Code Management Tools</w:t>
            </w:r>
          </w:p>
        </w:tc>
        <w:tc>
          <w:tcPr>
            <w:tcW w:w="7349" w:type="dxa"/>
          </w:tcPr>
          <w:p w:rsidR="004F26E0" w:rsidRDefault="00B43626">
            <w:pPr>
              <w:spacing w:line="240" w:lineRule="auto"/>
              <w:ind w:left="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GIT, SVN</w:t>
            </w:r>
            <w:r w:rsidR="0064494A">
              <w:rPr>
                <w:rFonts w:ascii="Times New Roman" w:hAnsi="Times New Roman" w:cs="Times New Roman"/>
              </w:rPr>
              <w:t>,</w:t>
            </w:r>
            <w:r w:rsidR="0064494A">
              <w:rPr>
                <w:rFonts w:ascii="Times New Roman" w:hAnsi="Times New Roman" w:cs="Times New Roman"/>
                <w:b/>
              </w:rPr>
              <w:t xml:space="preserve"> </w:t>
            </w:r>
            <w:r w:rsidR="0064494A" w:rsidRPr="0064494A">
              <w:rPr>
                <w:rFonts w:ascii="Times New Roman" w:hAnsi="Times New Roman" w:cs="Times New Roman"/>
              </w:rPr>
              <w:t>Microsoft Visio</w:t>
            </w:r>
          </w:p>
        </w:tc>
      </w:tr>
      <w:tr w:rsidR="004F26E0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:rsidR="004F26E0" w:rsidRDefault="00B43626">
            <w:pPr>
              <w:spacing w:line="240" w:lineRule="auto"/>
              <w:ind w:left="9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Change Management Tools</w:t>
            </w:r>
          </w:p>
        </w:tc>
        <w:tc>
          <w:tcPr>
            <w:tcW w:w="7349" w:type="dxa"/>
          </w:tcPr>
          <w:p w:rsidR="004F26E0" w:rsidRDefault="00B43626">
            <w:pPr>
              <w:spacing w:line="240" w:lineRule="auto"/>
              <w:ind w:left="3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JIRA, </w:t>
            </w:r>
            <w:proofErr w:type="spellStart"/>
            <w:r>
              <w:rPr>
                <w:rFonts w:ascii="Times New Roman" w:hAnsi="Times New Roman" w:cs="Times New Roman"/>
              </w:rPr>
              <w:t>Redmine</w:t>
            </w:r>
            <w:proofErr w:type="spellEnd"/>
          </w:p>
        </w:tc>
      </w:tr>
    </w:tbl>
    <w:p w:rsidR="004F26E0" w:rsidRDefault="00B43626">
      <w:r>
        <w:br w:type="page"/>
      </w:r>
    </w:p>
    <w:tbl>
      <w:tblPr>
        <w:tblStyle w:val="TableGridLight1"/>
        <w:tblW w:w="11488" w:type="dxa"/>
        <w:tblLayout w:type="fixed"/>
        <w:tblLook w:val="04A0" w:firstRow="1" w:lastRow="0" w:firstColumn="1" w:lastColumn="0" w:noHBand="0" w:noVBand="1"/>
      </w:tblPr>
      <w:tblGrid>
        <w:gridCol w:w="1975"/>
        <w:gridCol w:w="9513"/>
      </w:tblGrid>
      <w:tr w:rsidR="004F26E0" w:rsidTr="00456ECA">
        <w:tc>
          <w:tcPr>
            <w:tcW w:w="11488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:rsidR="004F26E0" w:rsidRDefault="00B43626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lastRenderedPageBreak/>
              <w:t>PROFESSIONAL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EXPERIENCE</w:t>
            </w:r>
          </w:p>
        </w:tc>
      </w:tr>
      <w:tr w:rsidR="008B631F" w:rsidTr="00456ECA">
        <w:tc>
          <w:tcPr>
            <w:tcW w:w="1975" w:type="dxa"/>
          </w:tcPr>
          <w:p w:rsidR="008B631F" w:rsidRDefault="008B631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509" w:type="dxa"/>
          </w:tcPr>
          <w:p w:rsidR="008B631F" w:rsidRDefault="008B631F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</w:rPr>
            </w:pPr>
          </w:p>
        </w:tc>
      </w:tr>
      <w:tr w:rsidR="004F26E0" w:rsidTr="00456ECA">
        <w:tc>
          <w:tcPr>
            <w:tcW w:w="1975" w:type="dxa"/>
          </w:tcPr>
          <w:p w:rsidR="004F26E0" w:rsidRDefault="008B631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05/2019 – Present</w:t>
            </w:r>
          </w:p>
        </w:tc>
        <w:tc>
          <w:tcPr>
            <w:tcW w:w="9509" w:type="dxa"/>
          </w:tcPr>
          <w:p w:rsidR="008B631F" w:rsidRDefault="008B631F" w:rsidP="008B631F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EMBEDDED SOFTWARE ENGINEER, FPT Software </w:t>
            </w:r>
            <w:r w:rsidR="00A3664B">
              <w:rPr>
                <w:rFonts w:ascii="Times New Roman" w:hAnsi="Times New Roman" w:cs="Times New Roman"/>
                <w:b/>
              </w:rPr>
              <w:t xml:space="preserve">Corporation </w:t>
            </w: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– Hanoi, Vietnam</w:t>
            </w:r>
          </w:p>
          <w:p w:rsidR="004F26E0" w:rsidRDefault="008B631F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b/>
              </w:rPr>
            </w:pPr>
            <w:r w:rsidRPr="008B631F">
              <w:rPr>
                <w:rFonts w:ascii="Times New Roman" w:hAnsi="Times New Roman" w:cs="Times New Roman"/>
                <w:b/>
              </w:rPr>
              <w:t>AUTOSAR PROJECT</w:t>
            </w:r>
          </w:p>
          <w:p w:rsidR="008B631F" w:rsidRPr="00972CD5" w:rsidRDefault="00456ECA" w:rsidP="00456ECA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344"/>
              <w:rPr>
                <w:rFonts w:ascii="Segoe UI" w:eastAsia="Times New Roman" w:hAnsi="Segoe UI" w:cs="Segoe UI"/>
                <w:color w:val="3B3838" w:themeColor="background2" w:themeShade="40"/>
                <w:sz w:val="21"/>
                <w:szCs w:val="21"/>
                <w:lang w:eastAsia="en-US"/>
              </w:rPr>
            </w:pPr>
            <w:r w:rsidRPr="00972CD5">
              <w:rPr>
                <w:rFonts w:ascii="Segoe UI" w:eastAsia="Times New Roman" w:hAnsi="Segoe UI" w:cs="Segoe UI"/>
                <w:color w:val="3B3838" w:themeColor="background2" w:themeShade="40"/>
                <w:sz w:val="21"/>
                <w:szCs w:val="21"/>
                <w:lang w:eastAsia="en-US"/>
              </w:rPr>
              <w:t xml:space="preserve">An automotive project which develops AUTOSAR basic software SRS/SWS for more than 70 modules in version 4.4.0. The safety modules </w:t>
            </w:r>
            <w:proofErr w:type="gramStart"/>
            <w:r w:rsidRPr="00972CD5">
              <w:rPr>
                <w:rFonts w:ascii="Segoe UI" w:eastAsia="Times New Roman" w:hAnsi="Segoe UI" w:cs="Segoe UI"/>
                <w:color w:val="3B3838" w:themeColor="background2" w:themeShade="40"/>
                <w:sz w:val="21"/>
                <w:szCs w:val="21"/>
                <w:lang w:eastAsia="en-US"/>
              </w:rPr>
              <w:t>has</w:t>
            </w:r>
            <w:proofErr w:type="gramEnd"/>
            <w:r w:rsidRPr="00972CD5">
              <w:rPr>
                <w:rFonts w:ascii="Segoe UI" w:eastAsia="Times New Roman" w:hAnsi="Segoe UI" w:cs="Segoe UI"/>
                <w:color w:val="3B3838" w:themeColor="background2" w:themeShade="40"/>
                <w:sz w:val="21"/>
                <w:szCs w:val="21"/>
                <w:lang w:eastAsia="en-US"/>
              </w:rPr>
              <w:t xml:space="preserve"> to follow </w:t>
            </w:r>
            <w:proofErr w:type="spellStart"/>
            <w:r w:rsidRPr="00972CD5">
              <w:rPr>
                <w:rFonts w:ascii="Segoe UI" w:eastAsia="Times New Roman" w:hAnsi="Segoe UI" w:cs="Segoe UI"/>
                <w:color w:val="3B3838" w:themeColor="background2" w:themeShade="40"/>
                <w:sz w:val="21"/>
                <w:szCs w:val="21"/>
                <w:lang w:eastAsia="en-US"/>
              </w:rPr>
              <w:t>Aspice</w:t>
            </w:r>
            <w:proofErr w:type="spellEnd"/>
            <w:r w:rsidRPr="00972CD5">
              <w:rPr>
                <w:rFonts w:ascii="Segoe UI" w:eastAsia="Times New Roman" w:hAnsi="Segoe UI" w:cs="Segoe UI"/>
                <w:color w:val="3B3838" w:themeColor="background2" w:themeShade="40"/>
                <w:sz w:val="21"/>
                <w:szCs w:val="21"/>
                <w:lang w:eastAsia="en-US"/>
              </w:rPr>
              <w:t xml:space="preserve"> level III.</w:t>
            </w:r>
            <w:r w:rsidR="00A3664B">
              <w:rPr>
                <w:rFonts w:ascii="Segoe UI" w:eastAsia="Times New Roman" w:hAnsi="Segoe UI" w:cs="Segoe UI"/>
                <w:color w:val="3B3838" w:themeColor="background2" w:themeShade="40"/>
                <w:sz w:val="21"/>
                <w:szCs w:val="21"/>
                <w:lang w:eastAsia="en-US"/>
              </w:rPr>
              <w:t xml:space="preserve"> Project at FPT Software with team size more than 150 member</w:t>
            </w:r>
            <w:bookmarkStart w:id="0" w:name="_GoBack"/>
            <w:bookmarkEnd w:id="0"/>
          </w:p>
          <w:p w:rsidR="00972CD5" w:rsidRPr="00A3664B" w:rsidRDefault="00456ECA" w:rsidP="00A3664B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344"/>
              <w:rPr>
                <w:rFonts w:ascii="Segoe UI" w:eastAsia="Times New Roman" w:hAnsi="Segoe UI" w:cs="Segoe UI"/>
                <w:color w:val="3B3838" w:themeColor="background2" w:themeShade="40"/>
                <w:sz w:val="21"/>
                <w:szCs w:val="21"/>
                <w:lang w:eastAsia="en-US"/>
              </w:rPr>
            </w:pPr>
            <w:r w:rsidRPr="00972CD5">
              <w:rPr>
                <w:rFonts w:ascii="Segoe UI" w:eastAsia="Times New Roman" w:hAnsi="Segoe UI" w:cs="Segoe UI"/>
                <w:color w:val="3B3838" w:themeColor="background2" w:themeShade="40"/>
                <w:sz w:val="21"/>
                <w:szCs w:val="21"/>
                <w:lang w:eastAsia="en-US"/>
              </w:rPr>
              <w:t>Creat</w:t>
            </w:r>
            <w:r w:rsidR="00D44A40" w:rsidRPr="00972CD5">
              <w:rPr>
                <w:rFonts w:ascii="Segoe UI" w:eastAsia="Times New Roman" w:hAnsi="Segoe UI" w:cs="Segoe UI"/>
                <w:color w:val="3B3838" w:themeColor="background2" w:themeShade="40"/>
                <w:sz w:val="21"/>
                <w:szCs w:val="21"/>
                <w:lang w:eastAsia="en-US"/>
              </w:rPr>
              <w:t>ed</w:t>
            </w:r>
            <w:r w:rsidRPr="00972CD5">
              <w:rPr>
                <w:rFonts w:ascii="Segoe UI" w:eastAsia="Times New Roman" w:hAnsi="Segoe UI" w:cs="Segoe UI"/>
                <w:color w:val="3B3838" w:themeColor="background2" w:themeShade="40"/>
                <w:sz w:val="21"/>
                <w:szCs w:val="21"/>
                <w:lang w:eastAsia="en-US"/>
              </w:rPr>
              <w:t xml:space="preserve"> document, design, coding and testing</w:t>
            </w:r>
            <w:r w:rsidR="00260058" w:rsidRPr="00972CD5">
              <w:rPr>
                <w:rFonts w:ascii="Segoe UI" w:eastAsia="Times New Roman" w:hAnsi="Segoe UI" w:cs="Segoe UI"/>
                <w:color w:val="3B3838" w:themeColor="background2" w:themeShade="40"/>
                <w:sz w:val="21"/>
                <w:szCs w:val="21"/>
                <w:lang w:eastAsia="en-US"/>
              </w:rPr>
              <w:t xml:space="preserve"> for E2E</w:t>
            </w:r>
            <w:r w:rsidR="00972CD5">
              <w:rPr>
                <w:rFonts w:ascii="Segoe UI" w:eastAsia="Times New Roman" w:hAnsi="Segoe UI" w:cs="Segoe UI"/>
                <w:color w:val="3B3838" w:themeColor="background2" w:themeShade="40"/>
                <w:sz w:val="21"/>
                <w:szCs w:val="21"/>
                <w:lang w:eastAsia="en-US"/>
              </w:rPr>
              <w:t xml:space="preserve"> </w:t>
            </w:r>
            <w:r w:rsidRPr="00972CD5">
              <w:rPr>
                <w:rFonts w:ascii="Segoe UI" w:eastAsia="Times New Roman" w:hAnsi="Segoe UI" w:cs="Segoe UI"/>
                <w:color w:val="3B3838" w:themeColor="background2" w:themeShade="40"/>
                <w:sz w:val="21"/>
                <w:szCs w:val="21"/>
                <w:lang w:eastAsia="en-US"/>
              </w:rPr>
              <w:t>module</w:t>
            </w:r>
            <w:r w:rsidR="00972CD5">
              <w:rPr>
                <w:rFonts w:ascii="Segoe UI" w:eastAsia="Times New Roman" w:hAnsi="Segoe UI" w:cs="Segoe UI"/>
                <w:color w:val="3B3838" w:themeColor="background2" w:themeShade="40"/>
                <w:sz w:val="21"/>
                <w:szCs w:val="21"/>
                <w:lang w:eastAsia="en-US"/>
              </w:rPr>
              <w:t xml:space="preserve"> and </w:t>
            </w:r>
            <w:proofErr w:type="spellStart"/>
            <w:r w:rsidR="00972CD5">
              <w:rPr>
                <w:rFonts w:ascii="Segoe UI" w:eastAsia="Times New Roman" w:hAnsi="Segoe UI" w:cs="Segoe UI"/>
                <w:color w:val="3B3838" w:themeColor="background2" w:themeShade="40"/>
                <w:sz w:val="21"/>
                <w:szCs w:val="21"/>
                <w:lang w:eastAsia="en-US"/>
              </w:rPr>
              <w:t>ComXf</w:t>
            </w:r>
            <w:proofErr w:type="spellEnd"/>
            <w:r w:rsidR="00972CD5">
              <w:rPr>
                <w:rFonts w:ascii="Segoe UI" w:eastAsia="Times New Roman" w:hAnsi="Segoe UI" w:cs="Segoe UI"/>
                <w:color w:val="3B3838" w:themeColor="background2" w:themeShade="40"/>
                <w:sz w:val="21"/>
                <w:szCs w:val="21"/>
                <w:lang w:eastAsia="en-US"/>
              </w:rPr>
              <w:t xml:space="preserve"> module</w:t>
            </w:r>
          </w:p>
          <w:p w:rsidR="00972CD5" w:rsidRPr="00972CD5" w:rsidRDefault="00494E76" w:rsidP="00972CD5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344"/>
              <w:rPr>
                <w:rFonts w:ascii="Segoe UI" w:eastAsia="Times New Roman" w:hAnsi="Segoe UI" w:cs="Segoe UI"/>
                <w:color w:val="3B3838" w:themeColor="background2" w:themeShade="40"/>
                <w:sz w:val="21"/>
                <w:szCs w:val="21"/>
                <w:lang w:eastAsia="en-US"/>
              </w:rPr>
            </w:pPr>
            <w:r w:rsidRPr="00972CD5">
              <w:rPr>
                <w:rFonts w:ascii="Segoe UI" w:eastAsia="Times New Roman" w:hAnsi="Segoe UI" w:cs="Segoe UI"/>
                <w:color w:val="3B3838" w:themeColor="background2" w:themeShade="40"/>
                <w:sz w:val="21"/>
                <w:szCs w:val="21"/>
                <w:lang w:eastAsia="en-US"/>
              </w:rPr>
              <w:t xml:space="preserve">Develop tool </w:t>
            </w:r>
            <w:r w:rsidR="00B50F64" w:rsidRPr="00972CD5">
              <w:rPr>
                <w:rFonts w:ascii="Segoe UI" w:eastAsia="Times New Roman" w:hAnsi="Segoe UI" w:cs="Segoe UI"/>
                <w:color w:val="3B3838" w:themeColor="background2" w:themeShade="40"/>
                <w:sz w:val="21"/>
                <w:szCs w:val="21"/>
                <w:lang w:eastAsia="en-US"/>
              </w:rPr>
              <w:t xml:space="preserve">and created document using tools guideline </w:t>
            </w:r>
            <w:r w:rsidRPr="00972CD5">
              <w:rPr>
                <w:rFonts w:ascii="Segoe UI" w:eastAsia="Times New Roman" w:hAnsi="Segoe UI" w:cs="Segoe UI"/>
                <w:color w:val="3B3838" w:themeColor="background2" w:themeShade="40"/>
                <w:sz w:val="21"/>
                <w:szCs w:val="21"/>
                <w:lang w:eastAsia="en-US"/>
              </w:rPr>
              <w:t xml:space="preserve">support </w:t>
            </w:r>
            <w:r w:rsidR="00B50F64" w:rsidRPr="00972CD5">
              <w:rPr>
                <w:rFonts w:ascii="Segoe UI" w:eastAsia="Times New Roman" w:hAnsi="Segoe UI" w:cs="Segoe UI"/>
                <w:color w:val="3B3838" w:themeColor="background2" w:themeShade="40"/>
                <w:sz w:val="21"/>
                <w:szCs w:val="21"/>
                <w:lang w:eastAsia="en-US"/>
              </w:rPr>
              <w:t xml:space="preserve">team in </w:t>
            </w:r>
            <w:r w:rsidRPr="00972CD5">
              <w:rPr>
                <w:rFonts w:ascii="Segoe UI" w:eastAsia="Times New Roman" w:hAnsi="Segoe UI" w:cs="Segoe UI"/>
                <w:color w:val="3B3838" w:themeColor="background2" w:themeShade="40"/>
                <w:sz w:val="21"/>
                <w:szCs w:val="21"/>
                <w:lang w:eastAsia="en-US"/>
              </w:rPr>
              <w:t>project.</w:t>
            </w:r>
          </w:p>
          <w:p w:rsidR="008B631F" w:rsidRPr="008B631F" w:rsidRDefault="008B631F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4F26E0" w:rsidTr="00456ECA">
        <w:tc>
          <w:tcPr>
            <w:tcW w:w="1975" w:type="dxa"/>
          </w:tcPr>
          <w:p w:rsidR="004F26E0" w:rsidRDefault="00B43626" w:rsidP="008B631F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03/2019 – </w:t>
            </w:r>
            <w:r w:rsidR="008B631F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05/2019</w:t>
            </w:r>
          </w:p>
        </w:tc>
        <w:tc>
          <w:tcPr>
            <w:tcW w:w="9509" w:type="dxa"/>
          </w:tcPr>
          <w:p w:rsidR="004F26E0" w:rsidRDefault="00B43626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SOFTWARE ENGINEER, VTI Corporation – Hanoi, Vietnam</w:t>
            </w:r>
          </w:p>
          <w:p w:rsidR="004F26E0" w:rsidRDefault="00B43626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TRANSLATE DEVELOPMENT PROJECT</w:t>
            </w:r>
          </w:p>
          <w:p w:rsidR="004F26E0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Translate Application us</w:t>
            </w:r>
            <w:r w:rsidR="0064494A">
              <w:rPr>
                <w:rFonts w:ascii="Times New Roman" w:hAnsi="Times New Roman" w:cs="Times New Roman"/>
              </w:rPr>
              <w:t xml:space="preserve">ing provided translate service </w:t>
            </w:r>
            <w:r>
              <w:rPr>
                <w:rFonts w:ascii="Times New Roman" w:hAnsi="Times New Roman" w:cs="Times New Roman"/>
              </w:rPr>
              <w:t>include document translate, text translate, using python language and AI</w:t>
            </w:r>
          </w:p>
          <w:p w:rsidR="004F26E0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Responsible for analyzing software requirements and designing software architecture for maximum system throughput.</w:t>
            </w:r>
          </w:p>
          <w:p w:rsidR="004F26E0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Responsible for creating user manual, and technical documentation.</w:t>
            </w:r>
          </w:p>
        </w:tc>
      </w:tr>
      <w:tr w:rsidR="004F26E0" w:rsidTr="00456ECA">
        <w:tc>
          <w:tcPr>
            <w:tcW w:w="1975" w:type="dxa"/>
          </w:tcPr>
          <w:p w:rsidR="004F26E0" w:rsidRDefault="00B43626">
            <w:pPr>
              <w:tabs>
                <w:tab w:val="center" w:pos="879"/>
              </w:tabs>
              <w:spacing w:line="276" w:lineRule="auto"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2/2019 – 03/2019</w:t>
            </w:r>
          </w:p>
        </w:tc>
        <w:tc>
          <w:tcPr>
            <w:tcW w:w="9509" w:type="dxa"/>
          </w:tcPr>
          <w:p w:rsidR="004F26E0" w:rsidRDefault="0064494A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EMBEDDED </w:t>
            </w:r>
            <w:r w:rsidR="00B43626">
              <w:rPr>
                <w:rFonts w:ascii="Times New Roman" w:hAnsi="Times New Roman" w:cs="Times New Roman"/>
                <w:b/>
              </w:rPr>
              <w:t>SOFTWARE ENGINEER, VTI Corporation – Hanoi, Vietnam</w:t>
            </w:r>
          </w:p>
          <w:p w:rsidR="004F26E0" w:rsidRDefault="00B43626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HARMONIC CONTROL DEVELOPMENT PROJECT</w:t>
            </w:r>
          </w:p>
          <w:p w:rsidR="004F26E0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and design schematic PCB co</w:t>
            </w:r>
            <w:r w:rsidR="0064494A">
              <w:rPr>
                <w:rFonts w:ascii="Times New Roman" w:hAnsi="Times New Roman" w:cs="Times New Roman"/>
              </w:rPr>
              <w:t xml:space="preserve">ntrol Daikin remote control of </w:t>
            </w:r>
            <w:r>
              <w:rPr>
                <w:rFonts w:ascii="Times New Roman" w:hAnsi="Times New Roman" w:cs="Times New Roman"/>
              </w:rPr>
              <w:t xml:space="preserve">VRV harmonic system in building </w:t>
            </w:r>
          </w:p>
          <w:p w:rsidR="004F26E0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custom Android and IOS applicat</w:t>
            </w:r>
            <w:r w:rsidR="0064494A">
              <w:rPr>
                <w:rFonts w:ascii="Times New Roman" w:hAnsi="Times New Roman" w:cs="Times New Roman"/>
              </w:rPr>
              <w:t xml:space="preserve">ions control harmonic for user </w:t>
            </w:r>
            <w:r w:rsidR="00612B79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="00612B79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>amarin</w:t>
            </w:r>
            <w:proofErr w:type="spellEnd"/>
            <w:r>
              <w:rPr>
                <w:rFonts w:ascii="Times New Roman" w:hAnsi="Times New Roman" w:cs="Times New Roman"/>
              </w:rPr>
              <w:t xml:space="preserve"> framework.</w:t>
            </w:r>
          </w:p>
          <w:p w:rsidR="004F26E0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Responsible for analyzing software requirements and designing software architecture.</w:t>
            </w:r>
          </w:p>
          <w:p w:rsidR="004F26E0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Responsible for creating user manual, and technical documentation..</w:t>
            </w:r>
          </w:p>
        </w:tc>
      </w:tr>
      <w:tr w:rsidR="004F26E0" w:rsidTr="00456ECA">
        <w:tc>
          <w:tcPr>
            <w:tcW w:w="1975" w:type="dxa"/>
          </w:tcPr>
          <w:p w:rsidR="004F26E0" w:rsidRDefault="00B43626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12/2018 – 02/2019</w:t>
            </w:r>
          </w:p>
        </w:tc>
        <w:tc>
          <w:tcPr>
            <w:tcW w:w="9509" w:type="dxa"/>
          </w:tcPr>
          <w:p w:rsidR="004F26E0" w:rsidRDefault="0064494A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EMBEDDED </w:t>
            </w:r>
            <w:r w:rsidR="00B43626">
              <w:rPr>
                <w:rFonts w:ascii="Times New Roman" w:hAnsi="Times New Roman" w:cs="Times New Roman"/>
                <w:b/>
              </w:rPr>
              <w:t>SOFTWARE ENGINEER, VTI Corporation – Hanoi, Vietnam</w:t>
            </w:r>
          </w:p>
          <w:p w:rsidR="004F26E0" w:rsidRDefault="0064494A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VTI SAYHI</w:t>
            </w:r>
            <w:r w:rsidR="00B43626">
              <w:rPr>
                <w:rFonts w:ascii="Times New Roman" w:hAnsi="Times New Roman" w:cs="Times New Roman"/>
                <w:b/>
              </w:rPr>
              <w:t xml:space="preserve"> DEVELOPMENT PROJECT</w:t>
            </w:r>
          </w:p>
          <w:p w:rsidR="004F26E0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</w:t>
            </w:r>
            <w:r w:rsidR="0064494A">
              <w:rPr>
                <w:rFonts w:ascii="Times New Roman" w:hAnsi="Times New Roman" w:cs="Times New Roman"/>
              </w:rPr>
              <w:t xml:space="preserve">lop a receptionist Application using in </w:t>
            </w:r>
            <w:r>
              <w:rPr>
                <w:rFonts w:ascii="Times New Roman" w:hAnsi="Times New Roman" w:cs="Times New Roman"/>
              </w:rPr>
              <w:t xml:space="preserve">living room to recommend structure and execute projects for customer using QT framework on </w:t>
            </w:r>
            <w:proofErr w:type="spellStart"/>
            <w:r>
              <w:rPr>
                <w:rFonts w:ascii="Times New Roman" w:hAnsi="Times New Roman" w:cs="Times New Roman"/>
              </w:rPr>
              <w:t>linux</w:t>
            </w:r>
            <w:proofErr w:type="spellEnd"/>
            <w:r>
              <w:rPr>
                <w:rFonts w:ascii="Times New Roman" w:hAnsi="Times New Roman" w:cs="Times New Roman"/>
              </w:rPr>
              <w:t xml:space="preserve"> system </w:t>
            </w:r>
          </w:p>
          <w:p w:rsidR="004F26E0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Responsible for analyzing software requirements and designing software architecture.</w:t>
            </w:r>
          </w:p>
        </w:tc>
      </w:tr>
      <w:tr w:rsidR="004F26E0" w:rsidTr="00456ECA">
        <w:tc>
          <w:tcPr>
            <w:tcW w:w="1975" w:type="dxa"/>
          </w:tcPr>
          <w:p w:rsidR="004F26E0" w:rsidRDefault="00B43626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07/2018 – 12/2018</w:t>
            </w:r>
          </w:p>
        </w:tc>
        <w:tc>
          <w:tcPr>
            <w:tcW w:w="9509" w:type="dxa"/>
          </w:tcPr>
          <w:p w:rsidR="004F26E0" w:rsidRDefault="00B43626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E</w:t>
            </w:r>
            <w:r w:rsidR="0064494A"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MBEDDED</w:t>
            </w: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SOFTWARE ENGINEER, VTI Corporation – Hanoi, Vietnam</w:t>
            </w:r>
          </w:p>
          <w:p w:rsidR="004F26E0" w:rsidRDefault="00B43626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RS RECEIVER DEVELOPMENT PROJECT</w:t>
            </w:r>
          </w:p>
          <w:p w:rsidR="004F26E0" w:rsidRDefault="0064494A">
            <w:pPr>
              <w:pStyle w:val="ListBulle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Developed QR code scanner </w:t>
            </w:r>
            <w:r w:rsidR="00B43626">
              <w:rPr>
                <w:rFonts w:ascii="Times New Roman" w:hAnsi="Times New Roman" w:cs="Times New Roman"/>
                <w:sz w:val="26"/>
                <w:szCs w:val="26"/>
              </w:rPr>
              <w:t>application to filter data scan from scan device using C#</w:t>
            </w:r>
          </w:p>
          <w:p w:rsidR="004F26E0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Responsible for analyzing software requirements and designing software architecture </w:t>
            </w:r>
          </w:p>
          <w:p w:rsidR="004F26E0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Responsible for performing Unit Tests and Integration Tests, executing tests </w:t>
            </w:r>
          </w:p>
        </w:tc>
      </w:tr>
      <w:tr w:rsidR="004F26E0" w:rsidTr="00456ECA">
        <w:tc>
          <w:tcPr>
            <w:tcW w:w="1975" w:type="dxa"/>
          </w:tcPr>
          <w:p w:rsidR="004F26E0" w:rsidRDefault="00B43626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05/2018– 07/2018</w:t>
            </w:r>
          </w:p>
        </w:tc>
        <w:tc>
          <w:tcPr>
            <w:tcW w:w="9509" w:type="dxa"/>
          </w:tcPr>
          <w:p w:rsidR="004F26E0" w:rsidRDefault="0064494A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EMBEDDED </w:t>
            </w:r>
            <w:r w:rsidR="00B43626">
              <w:rPr>
                <w:rFonts w:ascii="Times New Roman" w:hAnsi="Times New Roman" w:cs="Times New Roman"/>
                <w:b/>
              </w:rPr>
              <w:t>SOFTWARE ENGINEER, VTI Corporation – Hanoi, Vietnam</w:t>
            </w:r>
          </w:p>
          <w:p w:rsidR="004F26E0" w:rsidRDefault="00B43626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NSTEX DEVELOPMENT PROJECT</w:t>
            </w:r>
          </w:p>
          <w:p w:rsidR="004F26E0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a custom report processing system for industrial factory using C++/CLI.</w:t>
            </w:r>
          </w:p>
          <w:p w:rsidR="004F26E0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Responsible for analyzing software requirements and designing software architecture </w:t>
            </w:r>
          </w:p>
          <w:p w:rsidR="004F26E0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Responsible for performing Unit Tests and Integration Tests, executing tests and creating reports for own developed features.</w:t>
            </w:r>
          </w:p>
        </w:tc>
      </w:tr>
      <w:tr w:rsidR="004F26E0" w:rsidTr="00456ECA">
        <w:tc>
          <w:tcPr>
            <w:tcW w:w="1975" w:type="dxa"/>
          </w:tcPr>
          <w:p w:rsidR="004F26E0" w:rsidRDefault="00B43626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02/2018 – 05/2018</w:t>
            </w:r>
          </w:p>
        </w:tc>
        <w:tc>
          <w:tcPr>
            <w:tcW w:w="9509" w:type="dxa"/>
          </w:tcPr>
          <w:p w:rsidR="004F26E0" w:rsidRDefault="00B43626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EMBEDDED SOFTWARE ENGINEER, FPT Software – Hanoi, Vietnam</w:t>
            </w:r>
          </w:p>
          <w:p w:rsidR="004F26E0" w:rsidRDefault="00B43626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A1 FLATFORM DEVELOPMENT PROJECT</w:t>
            </w:r>
          </w:p>
          <w:p w:rsidR="004F26E0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maintain most automotive application and HMI module developed by other and partner using C language </w:t>
            </w:r>
          </w:p>
          <w:p w:rsidR="004F26E0" w:rsidRDefault="0064494A">
            <w:pPr>
              <w:pStyle w:val="ListBullet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Responsible for </w:t>
            </w:r>
            <w:r w:rsidR="00B43626">
              <w:rPr>
                <w:rFonts w:ascii="Times New Roman" w:hAnsi="Times New Roman" w:cs="Times New Roman"/>
                <w:sz w:val="26"/>
                <w:szCs w:val="26"/>
              </w:rPr>
              <w:t>Design, control HMI and fix Bug, support team.</w:t>
            </w:r>
          </w:p>
        </w:tc>
      </w:tr>
      <w:tr w:rsidR="004F26E0" w:rsidTr="00456ECA">
        <w:tc>
          <w:tcPr>
            <w:tcW w:w="1975" w:type="dxa"/>
          </w:tcPr>
          <w:p w:rsidR="004F26E0" w:rsidRDefault="00B43626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lastRenderedPageBreak/>
              <w:t>08/2017 – 02/2018</w:t>
            </w:r>
          </w:p>
        </w:tc>
        <w:tc>
          <w:tcPr>
            <w:tcW w:w="9509" w:type="dxa"/>
          </w:tcPr>
          <w:p w:rsidR="004F26E0" w:rsidRDefault="00B43626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EMBEDDED SOFTWARE ENGINEER, FPT Software – Hanoi, Vietnam</w:t>
            </w:r>
          </w:p>
          <w:p w:rsidR="004F26E0" w:rsidRDefault="00B43626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MIB3 </w:t>
            </w: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DEVELOPMENT PROJECT</w:t>
            </w:r>
          </w:p>
          <w:p w:rsidR="004F26E0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maintain most automotive application and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meidia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module developed by us and partner using c/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java languages</w:t>
            </w:r>
          </w:p>
          <w:p w:rsidR="004F26E0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Refactoring and Maintenance applications and HMI for a Camera Control System in Automobile of Panasonic</w:t>
            </w:r>
          </w:p>
        </w:tc>
      </w:tr>
      <w:tr w:rsidR="004F26E0" w:rsidTr="00456ECA">
        <w:tc>
          <w:tcPr>
            <w:tcW w:w="1975" w:type="dxa"/>
          </w:tcPr>
          <w:p w:rsidR="004F26E0" w:rsidRDefault="00B43626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11/2016 – 06/2017</w:t>
            </w:r>
          </w:p>
        </w:tc>
        <w:tc>
          <w:tcPr>
            <w:tcW w:w="9509" w:type="dxa"/>
          </w:tcPr>
          <w:p w:rsidR="004F26E0" w:rsidRDefault="00B43626">
            <w:pPr>
              <w:spacing w:line="276" w:lineRule="auto"/>
              <w:ind w:left="12" w:hanging="12"/>
              <w:contextualSpacing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EMBEDDED SOFTWARE ENGINEER,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University of Science and Technology, Vietnam</w:t>
            </w:r>
          </w:p>
          <w:p w:rsidR="004F26E0" w:rsidRDefault="00B43626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HF DIGITAL COMMUNICATION </w:t>
            </w: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DEVELOPMENT PROJECT</w:t>
            </w:r>
          </w:p>
          <w:p w:rsidR="004F26E0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 project aims to design and develop system HF communication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service of the sea developed by us </w:t>
            </w:r>
            <w:r w:rsidR="0064494A">
              <w:rPr>
                <w:rFonts w:ascii="Times New Roman" w:hAnsi="Times New Roman" w:cs="Times New Roman"/>
                <w:sz w:val="26"/>
                <w:szCs w:val="26"/>
              </w:rPr>
              <w:t xml:space="preserve">using C/C++ on </w:t>
            </w:r>
            <w:proofErr w:type="spellStart"/>
            <w:r w:rsidR="0064494A">
              <w:rPr>
                <w:rFonts w:ascii="Times New Roman" w:hAnsi="Times New Roman" w:cs="Times New Roman"/>
                <w:sz w:val="26"/>
                <w:szCs w:val="26"/>
              </w:rPr>
              <w:t>Qt</w:t>
            </w:r>
            <w:proofErr w:type="spellEnd"/>
            <w:r w:rsidR="0064494A">
              <w:rPr>
                <w:rFonts w:ascii="Times New Roman" w:hAnsi="Times New Roman" w:cs="Times New Roman"/>
                <w:sz w:val="26"/>
                <w:szCs w:val="26"/>
              </w:rPr>
              <w:t xml:space="preserve"> framework and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Verilog for FPGA</w:t>
            </w:r>
          </w:p>
          <w:p w:rsidR="004F26E0" w:rsidRDefault="00B43626">
            <w:pPr>
              <w:pStyle w:val="ListBullet"/>
              <w:spacing w:line="276" w:lineRule="auto"/>
              <w:rPr>
                <w:rFonts w:ascii="Times New Roman" w:eastAsia="ti" w:hAnsi="Times New Roman" w:cs="Times New Roman"/>
                <w:sz w:val="26"/>
                <w:szCs w:val="26"/>
              </w:rPr>
            </w:pPr>
            <w:r>
              <w:rPr>
                <w:rFonts w:ascii="Times New Roman" w:eastAsia="ti" w:hAnsi="Times New Roman" w:cs="Times New Roman"/>
                <w:sz w:val="26"/>
                <w:szCs w:val="26"/>
              </w:rPr>
              <w:t xml:space="preserve"> Design and Development for HF Digital Communication System of ‘Ministry of Industry and Trade’.</w:t>
            </w:r>
          </w:p>
          <w:p w:rsidR="004F26E0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Responsible for optimizing virtual keyboard handwriting system performance.</w:t>
            </w:r>
          </w:p>
          <w:p w:rsidR="004F26E0" w:rsidRDefault="00B43626">
            <w:pPr>
              <w:pStyle w:val="ListBulle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Responsible for software integration and delivery.</w:t>
            </w:r>
          </w:p>
        </w:tc>
      </w:tr>
      <w:tr w:rsidR="004F26E0" w:rsidTr="00456ECA">
        <w:tc>
          <w:tcPr>
            <w:tcW w:w="1975" w:type="dxa"/>
          </w:tcPr>
          <w:p w:rsidR="004F26E0" w:rsidRDefault="00B43626">
            <w:pPr>
              <w:spacing w:line="240" w:lineRule="auto"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03/2016 – 10/2016</w:t>
            </w:r>
          </w:p>
        </w:tc>
        <w:tc>
          <w:tcPr>
            <w:tcW w:w="9509" w:type="dxa"/>
          </w:tcPr>
          <w:p w:rsidR="004F26E0" w:rsidRDefault="00B43626">
            <w:pPr>
              <w:spacing w:line="276" w:lineRule="auto"/>
              <w:ind w:left="12" w:hanging="12"/>
              <w:contextualSpacing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 xml:space="preserve">EMBEDDED SOFTWARE ENGINEER,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University of Science and Technology, Vietnam</w:t>
            </w:r>
          </w:p>
          <w:p w:rsidR="004F26E0" w:rsidRDefault="00B43626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FIRE WARINING DEVELOPMENT PROJECT</w:t>
            </w:r>
          </w:p>
          <w:p w:rsidR="004F26E0" w:rsidRDefault="00B43626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 project aims to maintain system developed by us using C,</w:t>
            </w:r>
            <w:r w:rsidR="0064494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C#, Java android, Html languages</w:t>
            </w:r>
          </w:p>
          <w:p w:rsidR="004F26E0" w:rsidRDefault="00B43626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42"/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Refactoring and Development for a Fire Warning System in Building System of Fire Department.</w:t>
            </w:r>
          </w:p>
        </w:tc>
      </w:tr>
      <w:tr w:rsidR="004F26E0" w:rsidTr="00456ECA">
        <w:tc>
          <w:tcPr>
            <w:tcW w:w="11488" w:type="dxa"/>
            <w:gridSpan w:val="2"/>
          </w:tcPr>
          <w:p w:rsidR="004F26E0" w:rsidRDefault="004F26E0">
            <w:pPr>
              <w:pStyle w:val="Heading2"/>
              <w:spacing w:line="288" w:lineRule="auto"/>
              <w:ind w:left="-144"/>
              <w:outlineLvl w:val="1"/>
              <w:rPr>
                <w:rFonts w:ascii="Times New Roman" w:hAnsi="Times New Roman" w:cs="Times New Roman"/>
              </w:rPr>
            </w:pPr>
          </w:p>
        </w:tc>
      </w:tr>
      <w:tr w:rsidR="004F26E0" w:rsidTr="00456ECA">
        <w:tc>
          <w:tcPr>
            <w:tcW w:w="11488" w:type="dxa"/>
            <w:gridSpan w:val="2"/>
            <w:shd w:val="clear" w:color="auto" w:fill="D9D9D9" w:themeFill="background1" w:themeFillShade="D9"/>
          </w:tcPr>
          <w:p w:rsidR="004F26E0" w:rsidRDefault="00B43626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color w:val="000000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EDUCATION</w:t>
            </w:r>
          </w:p>
        </w:tc>
      </w:tr>
      <w:tr w:rsidR="004F26E0" w:rsidTr="00456ECA">
        <w:tc>
          <w:tcPr>
            <w:tcW w:w="1975" w:type="dxa"/>
          </w:tcPr>
          <w:p w:rsidR="004F26E0" w:rsidRDefault="00B43626">
            <w:pPr>
              <w:pStyle w:val="Heading1"/>
              <w:spacing w:line="288" w:lineRule="auto"/>
              <w:jc w:val="left"/>
              <w:outlineLvl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3"/>
                <w14:textFill>
                  <w14:solidFill>
                    <w14:srgbClr w14:val="000000">
                      <w14:lumMod w14:val="65000"/>
                      <w14:lumOff w14:val="35000"/>
                    </w14:srgbClr>
                  </w14:solidFill>
                </w14:textFill>
              </w:rPr>
              <w:t>2012 – 2017</w:t>
            </w:r>
          </w:p>
        </w:tc>
        <w:tc>
          <w:tcPr>
            <w:tcW w:w="9509" w:type="dxa"/>
          </w:tcPr>
          <w:p w:rsidR="004F26E0" w:rsidRDefault="00B43626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University of Science and Technology, Vietnam</w:t>
            </w:r>
          </w:p>
        </w:tc>
      </w:tr>
    </w:tbl>
    <w:p w:rsidR="004F26E0" w:rsidRDefault="004F26E0">
      <w:pPr>
        <w:spacing w:after="0"/>
        <w:rPr>
          <w:rFonts w:ascii="Times New Roman" w:hAnsi="Times New Roman" w:cs="Times New Roman"/>
        </w:rPr>
      </w:pPr>
    </w:p>
    <w:sectPr w:rsidR="004F26E0">
      <w:footerReference w:type="default" r:id="rId10"/>
      <w:pgSz w:w="12240" w:h="15840"/>
      <w:pgMar w:top="720" w:right="540" w:bottom="720" w:left="36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EFE" w:rsidRDefault="005B5EFE">
      <w:pPr>
        <w:spacing w:after="0" w:line="240" w:lineRule="auto"/>
      </w:pPr>
      <w:r>
        <w:separator/>
      </w:r>
    </w:p>
  </w:endnote>
  <w:endnote w:type="continuationSeparator" w:id="0">
    <w:p w:rsidR="005B5EFE" w:rsidRDefault="005B5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default"/>
  </w:font>
  <w:font w:name="Noto Sans CJK SC Regular">
    <w:altName w:val="SimSun"/>
    <w:charset w:val="86"/>
    <w:family w:val="auto"/>
    <w:pitch w:val="default"/>
  </w:font>
  <w:font w:name="Lohit Devanagari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">
    <w:altName w:val="SPF 明朝(16X16)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esumeTable"/>
      <w:tblW w:w="3645" w:type="dxa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45"/>
    </w:tblGrid>
    <w:tr w:rsidR="004F26E0">
      <w:tc>
        <w:tcPr>
          <w:tcW w:w="3645" w:type="dxa"/>
        </w:tcPr>
        <w:p w:rsidR="004F26E0" w:rsidRDefault="00B43626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12B79">
            <w:rPr>
              <w:noProof/>
            </w:rPr>
            <w:t>3</w:t>
          </w:r>
          <w:r>
            <w:fldChar w:fldCharType="end"/>
          </w:r>
        </w:p>
      </w:tc>
    </w:tr>
  </w:tbl>
  <w:p w:rsidR="004F26E0" w:rsidRDefault="004F2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EFE" w:rsidRDefault="005B5EFE">
      <w:pPr>
        <w:spacing w:after="0" w:line="240" w:lineRule="auto"/>
      </w:pPr>
      <w:r>
        <w:separator/>
      </w:r>
    </w:p>
  </w:footnote>
  <w:footnote w:type="continuationSeparator" w:id="0">
    <w:p w:rsidR="005B5EFE" w:rsidRDefault="005B5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1C8302F7"/>
    <w:multiLevelType w:val="multilevel"/>
    <w:tmpl w:val="1C8302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E04F5"/>
    <w:multiLevelType w:val="multilevel"/>
    <w:tmpl w:val="5BEE04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5186E"/>
    <w:multiLevelType w:val="hybridMultilevel"/>
    <w:tmpl w:val="C6B8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F8"/>
    <w:rsid w:val="00003267"/>
    <w:rsid w:val="000036B2"/>
    <w:rsid w:val="00004F39"/>
    <w:rsid w:val="000056DB"/>
    <w:rsid w:val="00005B37"/>
    <w:rsid w:val="00007320"/>
    <w:rsid w:val="00007877"/>
    <w:rsid w:val="00010CA1"/>
    <w:rsid w:val="00011FA5"/>
    <w:rsid w:val="0001278B"/>
    <w:rsid w:val="00013651"/>
    <w:rsid w:val="0001497D"/>
    <w:rsid w:val="00014A15"/>
    <w:rsid w:val="000152DB"/>
    <w:rsid w:val="00015B13"/>
    <w:rsid w:val="00016937"/>
    <w:rsid w:val="00017AA1"/>
    <w:rsid w:val="000200E9"/>
    <w:rsid w:val="000204DC"/>
    <w:rsid w:val="00020645"/>
    <w:rsid w:val="000216B8"/>
    <w:rsid w:val="00022931"/>
    <w:rsid w:val="00022AF8"/>
    <w:rsid w:val="00023D22"/>
    <w:rsid w:val="00030BAC"/>
    <w:rsid w:val="00034E1C"/>
    <w:rsid w:val="00036FD8"/>
    <w:rsid w:val="00041C3E"/>
    <w:rsid w:val="000457E4"/>
    <w:rsid w:val="00045ABE"/>
    <w:rsid w:val="00045EBC"/>
    <w:rsid w:val="00045FA4"/>
    <w:rsid w:val="0004779B"/>
    <w:rsid w:val="000501A0"/>
    <w:rsid w:val="000549EC"/>
    <w:rsid w:val="000568E2"/>
    <w:rsid w:val="0005699F"/>
    <w:rsid w:val="00060D42"/>
    <w:rsid w:val="000654BD"/>
    <w:rsid w:val="0006574E"/>
    <w:rsid w:val="00065F08"/>
    <w:rsid w:val="00065F23"/>
    <w:rsid w:val="00066CC5"/>
    <w:rsid w:val="00073633"/>
    <w:rsid w:val="00074FB7"/>
    <w:rsid w:val="00077D04"/>
    <w:rsid w:val="0008192A"/>
    <w:rsid w:val="00082773"/>
    <w:rsid w:val="00082BC3"/>
    <w:rsid w:val="00084956"/>
    <w:rsid w:val="000854ED"/>
    <w:rsid w:val="000856C3"/>
    <w:rsid w:val="00086C76"/>
    <w:rsid w:val="00086D53"/>
    <w:rsid w:val="00092DDD"/>
    <w:rsid w:val="000956FF"/>
    <w:rsid w:val="00095B39"/>
    <w:rsid w:val="00095FBF"/>
    <w:rsid w:val="00096C9D"/>
    <w:rsid w:val="000A0D31"/>
    <w:rsid w:val="000A0DF5"/>
    <w:rsid w:val="000A2E74"/>
    <w:rsid w:val="000A49DE"/>
    <w:rsid w:val="000A56A0"/>
    <w:rsid w:val="000A615A"/>
    <w:rsid w:val="000A79DC"/>
    <w:rsid w:val="000B0580"/>
    <w:rsid w:val="000B09B6"/>
    <w:rsid w:val="000B1877"/>
    <w:rsid w:val="000B7968"/>
    <w:rsid w:val="000B7BE3"/>
    <w:rsid w:val="000C1B06"/>
    <w:rsid w:val="000C3025"/>
    <w:rsid w:val="000C3837"/>
    <w:rsid w:val="000C4F48"/>
    <w:rsid w:val="000C7DDE"/>
    <w:rsid w:val="000D2065"/>
    <w:rsid w:val="000D31CE"/>
    <w:rsid w:val="000D4CF6"/>
    <w:rsid w:val="000D51DB"/>
    <w:rsid w:val="000D6C70"/>
    <w:rsid w:val="000E01E8"/>
    <w:rsid w:val="000E061C"/>
    <w:rsid w:val="000E1347"/>
    <w:rsid w:val="000E42D6"/>
    <w:rsid w:val="000E5394"/>
    <w:rsid w:val="000E68D8"/>
    <w:rsid w:val="000F1E22"/>
    <w:rsid w:val="000F5E95"/>
    <w:rsid w:val="000F60F3"/>
    <w:rsid w:val="000F6C1E"/>
    <w:rsid w:val="000F716D"/>
    <w:rsid w:val="000F7455"/>
    <w:rsid w:val="00101A84"/>
    <w:rsid w:val="00101C14"/>
    <w:rsid w:val="001033A8"/>
    <w:rsid w:val="0010367A"/>
    <w:rsid w:val="0011091F"/>
    <w:rsid w:val="001122C2"/>
    <w:rsid w:val="00112C0A"/>
    <w:rsid w:val="00113988"/>
    <w:rsid w:val="00114843"/>
    <w:rsid w:val="00114A36"/>
    <w:rsid w:val="00117DB1"/>
    <w:rsid w:val="00120BAD"/>
    <w:rsid w:val="001215A1"/>
    <w:rsid w:val="00124706"/>
    <w:rsid w:val="00125E35"/>
    <w:rsid w:val="00127AAE"/>
    <w:rsid w:val="00130BEF"/>
    <w:rsid w:val="001329F6"/>
    <w:rsid w:val="001337B9"/>
    <w:rsid w:val="00134994"/>
    <w:rsid w:val="00135101"/>
    <w:rsid w:val="001369B2"/>
    <w:rsid w:val="0013733C"/>
    <w:rsid w:val="0014024D"/>
    <w:rsid w:val="00140EC6"/>
    <w:rsid w:val="0014127F"/>
    <w:rsid w:val="00143A3A"/>
    <w:rsid w:val="0014587F"/>
    <w:rsid w:val="00145A6D"/>
    <w:rsid w:val="00146C07"/>
    <w:rsid w:val="001517BC"/>
    <w:rsid w:val="001532A3"/>
    <w:rsid w:val="0015441D"/>
    <w:rsid w:val="001544A4"/>
    <w:rsid w:val="00154574"/>
    <w:rsid w:val="00154FB2"/>
    <w:rsid w:val="001575F1"/>
    <w:rsid w:val="001577CB"/>
    <w:rsid w:val="00161086"/>
    <w:rsid w:val="00161848"/>
    <w:rsid w:val="001647D0"/>
    <w:rsid w:val="00167BE1"/>
    <w:rsid w:val="00175694"/>
    <w:rsid w:val="001850B4"/>
    <w:rsid w:val="00186E16"/>
    <w:rsid w:val="001873FB"/>
    <w:rsid w:val="00187B80"/>
    <w:rsid w:val="00190325"/>
    <w:rsid w:val="00190443"/>
    <w:rsid w:val="001904E4"/>
    <w:rsid w:val="00191A6B"/>
    <w:rsid w:val="00193BA1"/>
    <w:rsid w:val="00195D26"/>
    <w:rsid w:val="00197467"/>
    <w:rsid w:val="001A1EB4"/>
    <w:rsid w:val="001A2CF1"/>
    <w:rsid w:val="001A55B7"/>
    <w:rsid w:val="001B0A11"/>
    <w:rsid w:val="001B0C14"/>
    <w:rsid w:val="001B263A"/>
    <w:rsid w:val="001B3C84"/>
    <w:rsid w:val="001B42C7"/>
    <w:rsid w:val="001B49E5"/>
    <w:rsid w:val="001B6F41"/>
    <w:rsid w:val="001C1121"/>
    <w:rsid w:val="001C1794"/>
    <w:rsid w:val="001C5623"/>
    <w:rsid w:val="001C6DBB"/>
    <w:rsid w:val="001D13A0"/>
    <w:rsid w:val="001D3179"/>
    <w:rsid w:val="001D49DC"/>
    <w:rsid w:val="001D523F"/>
    <w:rsid w:val="001D5FB6"/>
    <w:rsid w:val="001D785D"/>
    <w:rsid w:val="001D7F2A"/>
    <w:rsid w:val="001E1D6D"/>
    <w:rsid w:val="001E599E"/>
    <w:rsid w:val="001E5FC7"/>
    <w:rsid w:val="001E7033"/>
    <w:rsid w:val="001F069D"/>
    <w:rsid w:val="001F070C"/>
    <w:rsid w:val="001F144F"/>
    <w:rsid w:val="001F2802"/>
    <w:rsid w:val="001F34B6"/>
    <w:rsid w:val="001F52C9"/>
    <w:rsid w:val="001F56B5"/>
    <w:rsid w:val="002010D9"/>
    <w:rsid w:val="0020172C"/>
    <w:rsid w:val="002019E4"/>
    <w:rsid w:val="0020409C"/>
    <w:rsid w:val="002051AB"/>
    <w:rsid w:val="00205BB6"/>
    <w:rsid w:val="00206C42"/>
    <w:rsid w:val="00207095"/>
    <w:rsid w:val="002071C2"/>
    <w:rsid w:val="00207DB7"/>
    <w:rsid w:val="00212618"/>
    <w:rsid w:val="00212D9D"/>
    <w:rsid w:val="00213286"/>
    <w:rsid w:val="00213987"/>
    <w:rsid w:val="00214921"/>
    <w:rsid w:val="00214A0D"/>
    <w:rsid w:val="00217FF9"/>
    <w:rsid w:val="00220163"/>
    <w:rsid w:val="0022435C"/>
    <w:rsid w:val="00224451"/>
    <w:rsid w:val="0022464F"/>
    <w:rsid w:val="00225034"/>
    <w:rsid w:val="002259B5"/>
    <w:rsid w:val="00225E8A"/>
    <w:rsid w:val="0022794A"/>
    <w:rsid w:val="00227B70"/>
    <w:rsid w:val="002304EA"/>
    <w:rsid w:val="002316E1"/>
    <w:rsid w:val="0023220B"/>
    <w:rsid w:val="00236616"/>
    <w:rsid w:val="00237D63"/>
    <w:rsid w:val="0024245C"/>
    <w:rsid w:val="00242851"/>
    <w:rsid w:val="00242DCB"/>
    <w:rsid w:val="0024710D"/>
    <w:rsid w:val="00251ED2"/>
    <w:rsid w:val="002538E8"/>
    <w:rsid w:val="00254AD3"/>
    <w:rsid w:val="0025586D"/>
    <w:rsid w:val="002565BE"/>
    <w:rsid w:val="00257018"/>
    <w:rsid w:val="0025703F"/>
    <w:rsid w:val="00260058"/>
    <w:rsid w:val="00262029"/>
    <w:rsid w:val="002632F2"/>
    <w:rsid w:val="002656BC"/>
    <w:rsid w:val="00265E86"/>
    <w:rsid w:val="00267441"/>
    <w:rsid w:val="00270794"/>
    <w:rsid w:val="00270C35"/>
    <w:rsid w:val="0027184A"/>
    <w:rsid w:val="00271943"/>
    <w:rsid w:val="00272DC5"/>
    <w:rsid w:val="00274506"/>
    <w:rsid w:val="00274AA2"/>
    <w:rsid w:val="002772BE"/>
    <w:rsid w:val="002776C2"/>
    <w:rsid w:val="002806B4"/>
    <w:rsid w:val="00280887"/>
    <w:rsid w:val="002811F4"/>
    <w:rsid w:val="0028146C"/>
    <w:rsid w:val="0028156A"/>
    <w:rsid w:val="002828A5"/>
    <w:rsid w:val="00286918"/>
    <w:rsid w:val="00291F80"/>
    <w:rsid w:val="00291FF7"/>
    <w:rsid w:val="0029213B"/>
    <w:rsid w:val="00293282"/>
    <w:rsid w:val="00293845"/>
    <w:rsid w:val="002950EC"/>
    <w:rsid w:val="002A1623"/>
    <w:rsid w:val="002A23E5"/>
    <w:rsid w:val="002A61FE"/>
    <w:rsid w:val="002A63F1"/>
    <w:rsid w:val="002A6DBC"/>
    <w:rsid w:val="002B209F"/>
    <w:rsid w:val="002B2EA8"/>
    <w:rsid w:val="002B4681"/>
    <w:rsid w:val="002B580A"/>
    <w:rsid w:val="002B5DF4"/>
    <w:rsid w:val="002C031F"/>
    <w:rsid w:val="002C2243"/>
    <w:rsid w:val="002C2E96"/>
    <w:rsid w:val="002C55FD"/>
    <w:rsid w:val="002C70D2"/>
    <w:rsid w:val="002C70D7"/>
    <w:rsid w:val="002D2445"/>
    <w:rsid w:val="002D2C3B"/>
    <w:rsid w:val="002D43C3"/>
    <w:rsid w:val="002E06FD"/>
    <w:rsid w:val="002E5335"/>
    <w:rsid w:val="002E7759"/>
    <w:rsid w:val="002F06A3"/>
    <w:rsid w:val="002F0D07"/>
    <w:rsid w:val="002F14B2"/>
    <w:rsid w:val="002F1AD6"/>
    <w:rsid w:val="002F1B47"/>
    <w:rsid w:val="002F3175"/>
    <w:rsid w:val="002F4978"/>
    <w:rsid w:val="002F5332"/>
    <w:rsid w:val="002F638D"/>
    <w:rsid w:val="002F6F7F"/>
    <w:rsid w:val="003001BA"/>
    <w:rsid w:val="00300427"/>
    <w:rsid w:val="00300810"/>
    <w:rsid w:val="0030097A"/>
    <w:rsid w:val="00301535"/>
    <w:rsid w:val="00303044"/>
    <w:rsid w:val="0030677C"/>
    <w:rsid w:val="00306857"/>
    <w:rsid w:val="00310F76"/>
    <w:rsid w:val="00313BF1"/>
    <w:rsid w:val="00315233"/>
    <w:rsid w:val="003203E3"/>
    <w:rsid w:val="0032298B"/>
    <w:rsid w:val="003229F2"/>
    <w:rsid w:val="00324A10"/>
    <w:rsid w:val="00327B2D"/>
    <w:rsid w:val="0033081C"/>
    <w:rsid w:val="00330C97"/>
    <w:rsid w:val="0033119A"/>
    <w:rsid w:val="00331EB7"/>
    <w:rsid w:val="003341C4"/>
    <w:rsid w:val="0033502D"/>
    <w:rsid w:val="00335683"/>
    <w:rsid w:val="00340376"/>
    <w:rsid w:val="0034044D"/>
    <w:rsid w:val="0034359E"/>
    <w:rsid w:val="00344A0A"/>
    <w:rsid w:val="003456F0"/>
    <w:rsid w:val="003468AA"/>
    <w:rsid w:val="00346E8E"/>
    <w:rsid w:val="00350605"/>
    <w:rsid w:val="00352028"/>
    <w:rsid w:val="00353086"/>
    <w:rsid w:val="00353FBB"/>
    <w:rsid w:val="0035650E"/>
    <w:rsid w:val="0036078A"/>
    <w:rsid w:val="0036119A"/>
    <w:rsid w:val="003613E7"/>
    <w:rsid w:val="00362C7D"/>
    <w:rsid w:val="00364DB9"/>
    <w:rsid w:val="0036517D"/>
    <w:rsid w:val="00367364"/>
    <w:rsid w:val="003716CB"/>
    <w:rsid w:val="00372550"/>
    <w:rsid w:val="00373E57"/>
    <w:rsid w:val="00377A79"/>
    <w:rsid w:val="00383D58"/>
    <w:rsid w:val="00384064"/>
    <w:rsid w:val="00384B9D"/>
    <w:rsid w:val="00385A93"/>
    <w:rsid w:val="003876B8"/>
    <w:rsid w:val="00390F9F"/>
    <w:rsid w:val="00393ACF"/>
    <w:rsid w:val="0039609B"/>
    <w:rsid w:val="00396415"/>
    <w:rsid w:val="003965BF"/>
    <w:rsid w:val="003A204A"/>
    <w:rsid w:val="003A3DF6"/>
    <w:rsid w:val="003A40DB"/>
    <w:rsid w:val="003A42F8"/>
    <w:rsid w:val="003A55CA"/>
    <w:rsid w:val="003A6B10"/>
    <w:rsid w:val="003A7033"/>
    <w:rsid w:val="003A7931"/>
    <w:rsid w:val="003B26F8"/>
    <w:rsid w:val="003B2DD6"/>
    <w:rsid w:val="003B3B5B"/>
    <w:rsid w:val="003B4627"/>
    <w:rsid w:val="003B6ABF"/>
    <w:rsid w:val="003B736B"/>
    <w:rsid w:val="003B78E3"/>
    <w:rsid w:val="003C049D"/>
    <w:rsid w:val="003C071A"/>
    <w:rsid w:val="003C1676"/>
    <w:rsid w:val="003C3598"/>
    <w:rsid w:val="003C39F6"/>
    <w:rsid w:val="003C56A5"/>
    <w:rsid w:val="003C6F14"/>
    <w:rsid w:val="003C748B"/>
    <w:rsid w:val="003C7748"/>
    <w:rsid w:val="003D255B"/>
    <w:rsid w:val="003D558D"/>
    <w:rsid w:val="003E0423"/>
    <w:rsid w:val="003E5FE9"/>
    <w:rsid w:val="003F0090"/>
    <w:rsid w:val="003F1739"/>
    <w:rsid w:val="003F47D0"/>
    <w:rsid w:val="003F4C32"/>
    <w:rsid w:val="00400A2E"/>
    <w:rsid w:val="00403023"/>
    <w:rsid w:val="004127E8"/>
    <w:rsid w:val="00413563"/>
    <w:rsid w:val="00415185"/>
    <w:rsid w:val="00415C27"/>
    <w:rsid w:val="00417461"/>
    <w:rsid w:val="00417FC6"/>
    <w:rsid w:val="0042020D"/>
    <w:rsid w:val="00421F01"/>
    <w:rsid w:val="0042343D"/>
    <w:rsid w:val="00423AFA"/>
    <w:rsid w:val="004278F8"/>
    <w:rsid w:val="00430266"/>
    <w:rsid w:val="00431B59"/>
    <w:rsid w:val="00433B3B"/>
    <w:rsid w:val="004363AC"/>
    <w:rsid w:val="00437ADB"/>
    <w:rsid w:val="00443A3B"/>
    <w:rsid w:val="004447A0"/>
    <w:rsid w:val="00444938"/>
    <w:rsid w:val="00444DCD"/>
    <w:rsid w:val="0044594B"/>
    <w:rsid w:val="004507DD"/>
    <w:rsid w:val="004528DB"/>
    <w:rsid w:val="00452BF5"/>
    <w:rsid w:val="00453E6D"/>
    <w:rsid w:val="00454C8C"/>
    <w:rsid w:val="00456ECA"/>
    <w:rsid w:val="00457299"/>
    <w:rsid w:val="004611CC"/>
    <w:rsid w:val="00461C56"/>
    <w:rsid w:val="00463827"/>
    <w:rsid w:val="00463D56"/>
    <w:rsid w:val="00466FB9"/>
    <w:rsid w:val="00470FBA"/>
    <w:rsid w:val="00471630"/>
    <w:rsid w:val="00472598"/>
    <w:rsid w:val="0047271D"/>
    <w:rsid w:val="00472A5B"/>
    <w:rsid w:val="00474AA8"/>
    <w:rsid w:val="00474B2E"/>
    <w:rsid w:val="004754AE"/>
    <w:rsid w:val="004778CE"/>
    <w:rsid w:val="00480B85"/>
    <w:rsid w:val="00484005"/>
    <w:rsid w:val="00484E82"/>
    <w:rsid w:val="0048516E"/>
    <w:rsid w:val="004857EE"/>
    <w:rsid w:val="00485D11"/>
    <w:rsid w:val="0048697E"/>
    <w:rsid w:val="00486A6E"/>
    <w:rsid w:val="00486FF2"/>
    <w:rsid w:val="004870D2"/>
    <w:rsid w:val="00487B4B"/>
    <w:rsid w:val="00494656"/>
    <w:rsid w:val="00494E76"/>
    <w:rsid w:val="004972E7"/>
    <w:rsid w:val="00497DAD"/>
    <w:rsid w:val="004A17BD"/>
    <w:rsid w:val="004A1A6A"/>
    <w:rsid w:val="004A3BD2"/>
    <w:rsid w:val="004A41F0"/>
    <w:rsid w:val="004A5F7A"/>
    <w:rsid w:val="004A6C8E"/>
    <w:rsid w:val="004B0C25"/>
    <w:rsid w:val="004B2CB6"/>
    <w:rsid w:val="004B2E4D"/>
    <w:rsid w:val="004B36AA"/>
    <w:rsid w:val="004B573E"/>
    <w:rsid w:val="004B5E19"/>
    <w:rsid w:val="004B70BE"/>
    <w:rsid w:val="004C0EEF"/>
    <w:rsid w:val="004C19D6"/>
    <w:rsid w:val="004C1EE2"/>
    <w:rsid w:val="004C2E7C"/>
    <w:rsid w:val="004C7756"/>
    <w:rsid w:val="004D283D"/>
    <w:rsid w:val="004D2FE3"/>
    <w:rsid w:val="004D3202"/>
    <w:rsid w:val="004D35FD"/>
    <w:rsid w:val="004D407B"/>
    <w:rsid w:val="004D44FE"/>
    <w:rsid w:val="004D4A54"/>
    <w:rsid w:val="004D5885"/>
    <w:rsid w:val="004D6083"/>
    <w:rsid w:val="004E510C"/>
    <w:rsid w:val="004E5A47"/>
    <w:rsid w:val="004E6290"/>
    <w:rsid w:val="004E680A"/>
    <w:rsid w:val="004F0ECF"/>
    <w:rsid w:val="004F1725"/>
    <w:rsid w:val="004F26E0"/>
    <w:rsid w:val="004F3FA4"/>
    <w:rsid w:val="004F4313"/>
    <w:rsid w:val="004F56B1"/>
    <w:rsid w:val="004F6A00"/>
    <w:rsid w:val="00501769"/>
    <w:rsid w:val="00501D39"/>
    <w:rsid w:val="00503C8E"/>
    <w:rsid w:val="00504CFB"/>
    <w:rsid w:val="0050560C"/>
    <w:rsid w:val="0050598F"/>
    <w:rsid w:val="00505A90"/>
    <w:rsid w:val="0051207B"/>
    <w:rsid w:val="00512261"/>
    <w:rsid w:val="00513D18"/>
    <w:rsid w:val="005161A4"/>
    <w:rsid w:val="0051620A"/>
    <w:rsid w:val="00516F45"/>
    <w:rsid w:val="00523859"/>
    <w:rsid w:val="00523E16"/>
    <w:rsid w:val="00524334"/>
    <w:rsid w:val="0053407F"/>
    <w:rsid w:val="0053619F"/>
    <w:rsid w:val="005363BD"/>
    <w:rsid w:val="00536AB3"/>
    <w:rsid w:val="00536D0F"/>
    <w:rsid w:val="005412A6"/>
    <w:rsid w:val="0054151B"/>
    <w:rsid w:val="00545EBD"/>
    <w:rsid w:val="00547C16"/>
    <w:rsid w:val="005529DA"/>
    <w:rsid w:val="00553625"/>
    <w:rsid w:val="005557E7"/>
    <w:rsid w:val="00555873"/>
    <w:rsid w:val="0057080E"/>
    <w:rsid w:val="00570821"/>
    <w:rsid w:val="0057093C"/>
    <w:rsid w:val="00570F6D"/>
    <w:rsid w:val="00574A74"/>
    <w:rsid w:val="00575BA4"/>
    <w:rsid w:val="00576C62"/>
    <w:rsid w:val="00576EC0"/>
    <w:rsid w:val="005776B0"/>
    <w:rsid w:val="00577E8B"/>
    <w:rsid w:val="00577EBE"/>
    <w:rsid w:val="0058706D"/>
    <w:rsid w:val="0059054C"/>
    <w:rsid w:val="00591153"/>
    <w:rsid w:val="00594569"/>
    <w:rsid w:val="00594B57"/>
    <w:rsid w:val="005A2222"/>
    <w:rsid w:val="005A42D2"/>
    <w:rsid w:val="005A71E3"/>
    <w:rsid w:val="005B17F4"/>
    <w:rsid w:val="005B2773"/>
    <w:rsid w:val="005B4676"/>
    <w:rsid w:val="005B5EFE"/>
    <w:rsid w:val="005B7E4B"/>
    <w:rsid w:val="005C073F"/>
    <w:rsid w:val="005C15AE"/>
    <w:rsid w:val="005C27C6"/>
    <w:rsid w:val="005C39CD"/>
    <w:rsid w:val="005C494C"/>
    <w:rsid w:val="005C7EE8"/>
    <w:rsid w:val="005C7F95"/>
    <w:rsid w:val="005D2473"/>
    <w:rsid w:val="005D692B"/>
    <w:rsid w:val="005D7ACE"/>
    <w:rsid w:val="005E1924"/>
    <w:rsid w:val="005E1949"/>
    <w:rsid w:val="005E1EED"/>
    <w:rsid w:val="005E51BA"/>
    <w:rsid w:val="005E5DA6"/>
    <w:rsid w:val="005E65AA"/>
    <w:rsid w:val="005E6939"/>
    <w:rsid w:val="005F0469"/>
    <w:rsid w:val="005F2D7E"/>
    <w:rsid w:val="005F4025"/>
    <w:rsid w:val="005F492A"/>
    <w:rsid w:val="005F7724"/>
    <w:rsid w:val="005F7F61"/>
    <w:rsid w:val="005F7F7B"/>
    <w:rsid w:val="006004ED"/>
    <w:rsid w:val="00601A33"/>
    <w:rsid w:val="00602D8B"/>
    <w:rsid w:val="006039A6"/>
    <w:rsid w:val="00607D2B"/>
    <w:rsid w:val="00611014"/>
    <w:rsid w:val="00612646"/>
    <w:rsid w:val="00612A55"/>
    <w:rsid w:val="00612B79"/>
    <w:rsid w:val="00613026"/>
    <w:rsid w:val="00615513"/>
    <w:rsid w:val="006165C9"/>
    <w:rsid w:val="00620223"/>
    <w:rsid w:val="00622C94"/>
    <w:rsid w:val="006230C6"/>
    <w:rsid w:val="00623910"/>
    <w:rsid w:val="00623D9E"/>
    <w:rsid w:val="006244D5"/>
    <w:rsid w:val="00624AAE"/>
    <w:rsid w:val="00624E09"/>
    <w:rsid w:val="00626738"/>
    <w:rsid w:val="006301C3"/>
    <w:rsid w:val="00630E71"/>
    <w:rsid w:val="00631720"/>
    <w:rsid w:val="00631E68"/>
    <w:rsid w:val="00634C30"/>
    <w:rsid w:val="00636211"/>
    <w:rsid w:val="006402CF"/>
    <w:rsid w:val="00640B12"/>
    <w:rsid w:val="00642D58"/>
    <w:rsid w:val="006438D9"/>
    <w:rsid w:val="006445E4"/>
    <w:rsid w:val="0064478D"/>
    <w:rsid w:val="0064494A"/>
    <w:rsid w:val="00644D5C"/>
    <w:rsid w:val="00646136"/>
    <w:rsid w:val="00650007"/>
    <w:rsid w:val="00652D14"/>
    <w:rsid w:val="006530FB"/>
    <w:rsid w:val="006557D4"/>
    <w:rsid w:val="00656306"/>
    <w:rsid w:val="0065632B"/>
    <w:rsid w:val="0066518D"/>
    <w:rsid w:val="00665390"/>
    <w:rsid w:val="00667A0C"/>
    <w:rsid w:val="0067216B"/>
    <w:rsid w:val="0067249C"/>
    <w:rsid w:val="00672883"/>
    <w:rsid w:val="006728FF"/>
    <w:rsid w:val="00673E6A"/>
    <w:rsid w:val="006744B1"/>
    <w:rsid w:val="00676A9A"/>
    <w:rsid w:val="006809F6"/>
    <w:rsid w:val="006811BF"/>
    <w:rsid w:val="00681958"/>
    <w:rsid w:val="00685C48"/>
    <w:rsid w:val="006871F8"/>
    <w:rsid w:val="00687258"/>
    <w:rsid w:val="00690944"/>
    <w:rsid w:val="0069289A"/>
    <w:rsid w:val="00692D93"/>
    <w:rsid w:val="00692F21"/>
    <w:rsid w:val="006944D9"/>
    <w:rsid w:val="00694609"/>
    <w:rsid w:val="006A0076"/>
    <w:rsid w:val="006B5ED7"/>
    <w:rsid w:val="006B6ED7"/>
    <w:rsid w:val="006C252A"/>
    <w:rsid w:val="006C27A0"/>
    <w:rsid w:val="006C2986"/>
    <w:rsid w:val="006C4178"/>
    <w:rsid w:val="006C47EF"/>
    <w:rsid w:val="006C6221"/>
    <w:rsid w:val="006C6623"/>
    <w:rsid w:val="006C743E"/>
    <w:rsid w:val="006C76B2"/>
    <w:rsid w:val="006D2276"/>
    <w:rsid w:val="006D2BD7"/>
    <w:rsid w:val="006D36A0"/>
    <w:rsid w:val="006D3C75"/>
    <w:rsid w:val="006D48CE"/>
    <w:rsid w:val="006D59E3"/>
    <w:rsid w:val="006D64E6"/>
    <w:rsid w:val="006D6A5A"/>
    <w:rsid w:val="006D7EE8"/>
    <w:rsid w:val="006E05B8"/>
    <w:rsid w:val="006E0C31"/>
    <w:rsid w:val="006E27A1"/>
    <w:rsid w:val="006E31ED"/>
    <w:rsid w:val="006E4720"/>
    <w:rsid w:val="006E48EC"/>
    <w:rsid w:val="006F2C81"/>
    <w:rsid w:val="006F2ED2"/>
    <w:rsid w:val="006F625F"/>
    <w:rsid w:val="0070124C"/>
    <w:rsid w:val="00707B5D"/>
    <w:rsid w:val="00711156"/>
    <w:rsid w:val="007115E6"/>
    <w:rsid w:val="00711624"/>
    <w:rsid w:val="007202DE"/>
    <w:rsid w:val="007209B2"/>
    <w:rsid w:val="00724478"/>
    <w:rsid w:val="00726A06"/>
    <w:rsid w:val="007302D6"/>
    <w:rsid w:val="007317BF"/>
    <w:rsid w:val="00731D2F"/>
    <w:rsid w:val="00732C7C"/>
    <w:rsid w:val="00735FAA"/>
    <w:rsid w:val="00744494"/>
    <w:rsid w:val="00750515"/>
    <w:rsid w:val="0075197F"/>
    <w:rsid w:val="00752A28"/>
    <w:rsid w:val="00752D31"/>
    <w:rsid w:val="00755493"/>
    <w:rsid w:val="0076017D"/>
    <w:rsid w:val="00763310"/>
    <w:rsid w:val="00763F97"/>
    <w:rsid w:val="007640D7"/>
    <w:rsid w:val="00764C3C"/>
    <w:rsid w:val="0076504D"/>
    <w:rsid w:val="00765963"/>
    <w:rsid w:val="00766CA6"/>
    <w:rsid w:val="00767E35"/>
    <w:rsid w:val="00774C31"/>
    <w:rsid w:val="00775A5A"/>
    <w:rsid w:val="00776552"/>
    <w:rsid w:val="00776F00"/>
    <w:rsid w:val="00776FF5"/>
    <w:rsid w:val="00777CA2"/>
    <w:rsid w:val="0078067B"/>
    <w:rsid w:val="00782738"/>
    <w:rsid w:val="00783117"/>
    <w:rsid w:val="00785807"/>
    <w:rsid w:val="00785F6D"/>
    <w:rsid w:val="007861DF"/>
    <w:rsid w:val="00787B2A"/>
    <w:rsid w:val="00791F55"/>
    <w:rsid w:val="00792088"/>
    <w:rsid w:val="00795F72"/>
    <w:rsid w:val="007968D0"/>
    <w:rsid w:val="00796A47"/>
    <w:rsid w:val="007A00EE"/>
    <w:rsid w:val="007A0B70"/>
    <w:rsid w:val="007A1585"/>
    <w:rsid w:val="007A69D6"/>
    <w:rsid w:val="007A70C6"/>
    <w:rsid w:val="007A7B1C"/>
    <w:rsid w:val="007B2691"/>
    <w:rsid w:val="007B2E6E"/>
    <w:rsid w:val="007B3CE1"/>
    <w:rsid w:val="007B6B79"/>
    <w:rsid w:val="007B7A83"/>
    <w:rsid w:val="007C0E4C"/>
    <w:rsid w:val="007C6192"/>
    <w:rsid w:val="007D099E"/>
    <w:rsid w:val="007D3A44"/>
    <w:rsid w:val="007D4BCE"/>
    <w:rsid w:val="007D635C"/>
    <w:rsid w:val="007D6A2D"/>
    <w:rsid w:val="007E0218"/>
    <w:rsid w:val="007E1435"/>
    <w:rsid w:val="007E3DA2"/>
    <w:rsid w:val="007E5136"/>
    <w:rsid w:val="007E59B8"/>
    <w:rsid w:val="007E747F"/>
    <w:rsid w:val="007F0E53"/>
    <w:rsid w:val="007F0EBA"/>
    <w:rsid w:val="007F2B77"/>
    <w:rsid w:val="007F3430"/>
    <w:rsid w:val="007F3D1A"/>
    <w:rsid w:val="007F52D8"/>
    <w:rsid w:val="007F5336"/>
    <w:rsid w:val="007F70C7"/>
    <w:rsid w:val="00804514"/>
    <w:rsid w:val="00805AEB"/>
    <w:rsid w:val="00807EA3"/>
    <w:rsid w:val="00810A04"/>
    <w:rsid w:val="00812F56"/>
    <w:rsid w:val="008136AB"/>
    <w:rsid w:val="008158B5"/>
    <w:rsid w:val="00816851"/>
    <w:rsid w:val="00817042"/>
    <w:rsid w:val="00817A00"/>
    <w:rsid w:val="00817BAE"/>
    <w:rsid w:val="00823106"/>
    <w:rsid w:val="008234DD"/>
    <w:rsid w:val="008234E0"/>
    <w:rsid w:val="00823733"/>
    <w:rsid w:val="008263BC"/>
    <w:rsid w:val="00826A50"/>
    <w:rsid w:val="0083070D"/>
    <w:rsid w:val="00830AF5"/>
    <w:rsid w:val="008314D1"/>
    <w:rsid w:val="00833C84"/>
    <w:rsid w:val="008347AC"/>
    <w:rsid w:val="00834D57"/>
    <w:rsid w:val="00835814"/>
    <w:rsid w:val="008362E3"/>
    <w:rsid w:val="00837DF0"/>
    <w:rsid w:val="00841C59"/>
    <w:rsid w:val="00845F8D"/>
    <w:rsid w:val="00847604"/>
    <w:rsid w:val="00851EA2"/>
    <w:rsid w:val="008536F8"/>
    <w:rsid w:val="00853A5F"/>
    <w:rsid w:val="00855260"/>
    <w:rsid w:val="008552F6"/>
    <w:rsid w:val="00857B6E"/>
    <w:rsid w:val="00862200"/>
    <w:rsid w:val="00862E6D"/>
    <w:rsid w:val="00866D71"/>
    <w:rsid w:val="00875196"/>
    <w:rsid w:val="008827A4"/>
    <w:rsid w:val="00885A90"/>
    <w:rsid w:val="00887A44"/>
    <w:rsid w:val="00887D11"/>
    <w:rsid w:val="00887F52"/>
    <w:rsid w:val="00890AF4"/>
    <w:rsid w:val="0089169E"/>
    <w:rsid w:val="0089211F"/>
    <w:rsid w:val="00894A71"/>
    <w:rsid w:val="008A0C7D"/>
    <w:rsid w:val="008A1282"/>
    <w:rsid w:val="008A6CDA"/>
    <w:rsid w:val="008A753F"/>
    <w:rsid w:val="008B04B9"/>
    <w:rsid w:val="008B1660"/>
    <w:rsid w:val="008B2867"/>
    <w:rsid w:val="008B43E0"/>
    <w:rsid w:val="008B61A9"/>
    <w:rsid w:val="008B631F"/>
    <w:rsid w:val="008C2AFD"/>
    <w:rsid w:val="008C2BA0"/>
    <w:rsid w:val="008C3B49"/>
    <w:rsid w:val="008C3C4F"/>
    <w:rsid w:val="008C56D0"/>
    <w:rsid w:val="008C6ACE"/>
    <w:rsid w:val="008C740D"/>
    <w:rsid w:val="008C7595"/>
    <w:rsid w:val="008D12BF"/>
    <w:rsid w:val="008D1344"/>
    <w:rsid w:val="008D44A5"/>
    <w:rsid w:val="008D4EC6"/>
    <w:rsid w:val="008D5D33"/>
    <w:rsid w:val="008D6514"/>
    <w:rsid w:val="008D6D2A"/>
    <w:rsid w:val="008E0135"/>
    <w:rsid w:val="008E055C"/>
    <w:rsid w:val="008E2F89"/>
    <w:rsid w:val="008E5215"/>
    <w:rsid w:val="008E6014"/>
    <w:rsid w:val="008E6DF1"/>
    <w:rsid w:val="008E7860"/>
    <w:rsid w:val="008E7A4A"/>
    <w:rsid w:val="008F11E2"/>
    <w:rsid w:val="008F1BF4"/>
    <w:rsid w:val="00901C96"/>
    <w:rsid w:val="009028B4"/>
    <w:rsid w:val="009029E3"/>
    <w:rsid w:val="00902D20"/>
    <w:rsid w:val="00906197"/>
    <w:rsid w:val="00912A58"/>
    <w:rsid w:val="00913B78"/>
    <w:rsid w:val="009141DC"/>
    <w:rsid w:val="0091493F"/>
    <w:rsid w:val="009155C1"/>
    <w:rsid w:val="00915FE8"/>
    <w:rsid w:val="00920C03"/>
    <w:rsid w:val="009219AF"/>
    <w:rsid w:val="00921E98"/>
    <w:rsid w:val="00922A77"/>
    <w:rsid w:val="0092396B"/>
    <w:rsid w:val="00926715"/>
    <w:rsid w:val="00926896"/>
    <w:rsid w:val="0092768C"/>
    <w:rsid w:val="00927BE6"/>
    <w:rsid w:val="0093013C"/>
    <w:rsid w:val="00930616"/>
    <w:rsid w:val="00930E06"/>
    <w:rsid w:val="00931D0D"/>
    <w:rsid w:val="00932A2C"/>
    <w:rsid w:val="00934549"/>
    <w:rsid w:val="009407BF"/>
    <w:rsid w:val="00940B18"/>
    <w:rsid w:val="00941E1F"/>
    <w:rsid w:val="0094461A"/>
    <w:rsid w:val="00944E95"/>
    <w:rsid w:val="00946ACE"/>
    <w:rsid w:val="00950D2D"/>
    <w:rsid w:val="00952274"/>
    <w:rsid w:val="00953818"/>
    <w:rsid w:val="00954CC3"/>
    <w:rsid w:val="00961EFA"/>
    <w:rsid w:val="00972CD5"/>
    <w:rsid w:val="00973159"/>
    <w:rsid w:val="0097602F"/>
    <w:rsid w:val="009769F4"/>
    <w:rsid w:val="00980BA7"/>
    <w:rsid w:val="0098237E"/>
    <w:rsid w:val="00982C04"/>
    <w:rsid w:val="00986F49"/>
    <w:rsid w:val="00987ADD"/>
    <w:rsid w:val="009909F4"/>
    <w:rsid w:val="00992BA6"/>
    <w:rsid w:val="00992DF6"/>
    <w:rsid w:val="00993C54"/>
    <w:rsid w:val="00994243"/>
    <w:rsid w:val="00994900"/>
    <w:rsid w:val="00994BD3"/>
    <w:rsid w:val="00997199"/>
    <w:rsid w:val="00997482"/>
    <w:rsid w:val="009A08C6"/>
    <w:rsid w:val="009A3166"/>
    <w:rsid w:val="009A3230"/>
    <w:rsid w:val="009A3559"/>
    <w:rsid w:val="009A6DD9"/>
    <w:rsid w:val="009A71B2"/>
    <w:rsid w:val="009B2A26"/>
    <w:rsid w:val="009B3B60"/>
    <w:rsid w:val="009B4D16"/>
    <w:rsid w:val="009B5D1A"/>
    <w:rsid w:val="009B5FF2"/>
    <w:rsid w:val="009C1019"/>
    <w:rsid w:val="009C137C"/>
    <w:rsid w:val="009C2979"/>
    <w:rsid w:val="009C34AE"/>
    <w:rsid w:val="009C3DC5"/>
    <w:rsid w:val="009C4C2A"/>
    <w:rsid w:val="009C6B42"/>
    <w:rsid w:val="009C7B71"/>
    <w:rsid w:val="009D0046"/>
    <w:rsid w:val="009D0154"/>
    <w:rsid w:val="009D0BA5"/>
    <w:rsid w:val="009D0D4E"/>
    <w:rsid w:val="009D1405"/>
    <w:rsid w:val="009D1993"/>
    <w:rsid w:val="009D4545"/>
    <w:rsid w:val="009D7291"/>
    <w:rsid w:val="009E0307"/>
    <w:rsid w:val="009E31F5"/>
    <w:rsid w:val="009E7977"/>
    <w:rsid w:val="009F06E2"/>
    <w:rsid w:val="009F2189"/>
    <w:rsid w:val="009F3DD0"/>
    <w:rsid w:val="009F4412"/>
    <w:rsid w:val="009F71C7"/>
    <w:rsid w:val="009F7AF9"/>
    <w:rsid w:val="00A022BC"/>
    <w:rsid w:val="00A047FF"/>
    <w:rsid w:val="00A0495F"/>
    <w:rsid w:val="00A049D0"/>
    <w:rsid w:val="00A058A7"/>
    <w:rsid w:val="00A1147A"/>
    <w:rsid w:val="00A119BE"/>
    <w:rsid w:val="00A11EAF"/>
    <w:rsid w:val="00A15CAF"/>
    <w:rsid w:val="00A17E48"/>
    <w:rsid w:val="00A20A81"/>
    <w:rsid w:val="00A222CD"/>
    <w:rsid w:val="00A22E23"/>
    <w:rsid w:val="00A24091"/>
    <w:rsid w:val="00A2409F"/>
    <w:rsid w:val="00A249D1"/>
    <w:rsid w:val="00A24FF2"/>
    <w:rsid w:val="00A2559B"/>
    <w:rsid w:val="00A2754F"/>
    <w:rsid w:val="00A31029"/>
    <w:rsid w:val="00A31581"/>
    <w:rsid w:val="00A32306"/>
    <w:rsid w:val="00A3250B"/>
    <w:rsid w:val="00A3265F"/>
    <w:rsid w:val="00A327D3"/>
    <w:rsid w:val="00A331C0"/>
    <w:rsid w:val="00A357DC"/>
    <w:rsid w:val="00A3664B"/>
    <w:rsid w:val="00A3692D"/>
    <w:rsid w:val="00A3746F"/>
    <w:rsid w:val="00A37CFC"/>
    <w:rsid w:val="00A401F5"/>
    <w:rsid w:val="00A40B03"/>
    <w:rsid w:val="00A42251"/>
    <w:rsid w:val="00A47409"/>
    <w:rsid w:val="00A51B43"/>
    <w:rsid w:val="00A5270E"/>
    <w:rsid w:val="00A54D16"/>
    <w:rsid w:val="00A6047C"/>
    <w:rsid w:val="00A625B8"/>
    <w:rsid w:val="00A62C2D"/>
    <w:rsid w:val="00A62D04"/>
    <w:rsid w:val="00A63038"/>
    <w:rsid w:val="00A64926"/>
    <w:rsid w:val="00A64CE8"/>
    <w:rsid w:val="00A65150"/>
    <w:rsid w:val="00A66777"/>
    <w:rsid w:val="00A6708F"/>
    <w:rsid w:val="00A70103"/>
    <w:rsid w:val="00A71C6F"/>
    <w:rsid w:val="00A74826"/>
    <w:rsid w:val="00A75CC4"/>
    <w:rsid w:val="00A773D2"/>
    <w:rsid w:val="00A77411"/>
    <w:rsid w:val="00A80529"/>
    <w:rsid w:val="00A80B5C"/>
    <w:rsid w:val="00A81050"/>
    <w:rsid w:val="00A8362E"/>
    <w:rsid w:val="00A8363F"/>
    <w:rsid w:val="00A8612A"/>
    <w:rsid w:val="00A86C81"/>
    <w:rsid w:val="00A90BF7"/>
    <w:rsid w:val="00A925D1"/>
    <w:rsid w:val="00A92BA3"/>
    <w:rsid w:val="00A950E3"/>
    <w:rsid w:val="00AA339D"/>
    <w:rsid w:val="00AA376A"/>
    <w:rsid w:val="00AA3E77"/>
    <w:rsid w:val="00AA4BF4"/>
    <w:rsid w:val="00AA6B3C"/>
    <w:rsid w:val="00AB0D8D"/>
    <w:rsid w:val="00AB1536"/>
    <w:rsid w:val="00AB361D"/>
    <w:rsid w:val="00AB3DA1"/>
    <w:rsid w:val="00AB7A16"/>
    <w:rsid w:val="00AB7A22"/>
    <w:rsid w:val="00AC049D"/>
    <w:rsid w:val="00AC1EBB"/>
    <w:rsid w:val="00AC3DE4"/>
    <w:rsid w:val="00AC5E68"/>
    <w:rsid w:val="00AC64FF"/>
    <w:rsid w:val="00AC7224"/>
    <w:rsid w:val="00AD07B5"/>
    <w:rsid w:val="00AD0895"/>
    <w:rsid w:val="00AD0D35"/>
    <w:rsid w:val="00AD57BE"/>
    <w:rsid w:val="00AD6DBE"/>
    <w:rsid w:val="00AD77E1"/>
    <w:rsid w:val="00AE188C"/>
    <w:rsid w:val="00AE216E"/>
    <w:rsid w:val="00AF0232"/>
    <w:rsid w:val="00AF3B3C"/>
    <w:rsid w:val="00AF3CA5"/>
    <w:rsid w:val="00AF45E2"/>
    <w:rsid w:val="00AF5F3D"/>
    <w:rsid w:val="00AF63C4"/>
    <w:rsid w:val="00AF64DA"/>
    <w:rsid w:val="00AF6711"/>
    <w:rsid w:val="00AF7A14"/>
    <w:rsid w:val="00B00E39"/>
    <w:rsid w:val="00B01327"/>
    <w:rsid w:val="00B01740"/>
    <w:rsid w:val="00B01AA6"/>
    <w:rsid w:val="00B01D8E"/>
    <w:rsid w:val="00B03EDA"/>
    <w:rsid w:val="00B03F67"/>
    <w:rsid w:val="00B07978"/>
    <w:rsid w:val="00B1006E"/>
    <w:rsid w:val="00B10D23"/>
    <w:rsid w:val="00B11573"/>
    <w:rsid w:val="00B11BF1"/>
    <w:rsid w:val="00B16B51"/>
    <w:rsid w:val="00B20ABB"/>
    <w:rsid w:val="00B213D2"/>
    <w:rsid w:val="00B22D7A"/>
    <w:rsid w:val="00B23BD4"/>
    <w:rsid w:val="00B23BDB"/>
    <w:rsid w:val="00B264D8"/>
    <w:rsid w:val="00B3043E"/>
    <w:rsid w:val="00B305F1"/>
    <w:rsid w:val="00B327E5"/>
    <w:rsid w:val="00B336D2"/>
    <w:rsid w:val="00B375A0"/>
    <w:rsid w:val="00B37A43"/>
    <w:rsid w:val="00B37CBD"/>
    <w:rsid w:val="00B43626"/>
    <w:rsid w:val="00B43A55"/>
    <w:rsid w:val="00B45662"/>
    <w:rsid w:val="00B475E1"/>
    <w:rsid w:val="00B478D8"/>
    <w:rsid w:val="00B50F64"/>
    <w:rsid w:val="00B53044"/>
    <w:rsid w:val="00B53D4C"/>
    <w:rsid w:val="00B54DB8"/>
    <w:rsid w:val="00B55541"/>
    <w:rsid w:val="00B55B0E"/>
    <w:rsid w:val="00B60307"/>
    <w:rsid w:val="00B60CCE"/>
    <w:rsid w:val="00B610D5"/>
    <w:rsid w:val="00B61739"/>
    <w:rsid w:val="00B64EF0"/>
    <w:rsid w:val="00B66A36"/>
    <w:rsid w:val="00B7022B"/>
    <w:rsid w:val="00B70E0B"/>
    <w:rsid w:val="00B71A32"/>
    <w:rsid w:val="00B74250"/>
    <w:rsid w:val="00B7658D"/>
    <w:rsid w:val="00B82837"/>
    <w:rsid w:val="00B85359"/>
    <w:rsid w:val="00B855FD"/>
    <w:rsid w:val="00B85FC7"/>
    <w:rsid w:val="00B8622C"/>
    <w:rsid w:val="00B8725D"/>
    <w:rsid w:val="00B931BA"/>
    <w:rsid w:val="00BA4A1A"/>
    <w:rsid w:val="00BA4A72"/>
    <w:rsid w:val="00BA54D8"/>
    <w:rsid w:val="00BB0630"/>
    <w:rsid w:val="00BB0B73"/>
    <w:rsid w:val="00BB0DB2"/>
    <w:rsid w:val="00BB17B5"/>
    <w:rsid w:val="00BB45C5"/>
    <w:rsid w:val="00BB5171"/>
    <w:rsid w:val="00BB52BA"/>
    <w:rsid w:val="00BB5461"/>
    <w:rsid w:val="00BB5FCD"/>
    <w:rsid w:val="00BB6329"/>
    <w:rsid w:val="00BB7DED"/>
    <w:rsid w:val="00BC1941"/>
    <w:rsid w:val="00BC2E8C"/>
    <w:rsid w:val="00BC3A4E"/>
    <w:rsid w:val="00BC3B63"/>
    <w:rsid w:val="00BC5F73"/>
    <w:rsid w:val="00BD05E6"/>
    <w:rsid w:val="00BD2A15"/>
    <w:rsid w:val="00BD2B78"/>
    <w:rsid w:val="00BD4187"/>
    <w:rsid w:val="00BD4D1C"/>
    <w:rsid w:val="00BD6544"/>
    <w:rsid w:val="00BD6965"/>
    <w:rsid w:val="00BE05EB"/>
    <w:rsid w:val="00BE2145"/>
    <w:rsid w:val="00BE3C40"/>
    <w:rsid w:val="00BE49DB"/>
    <w:rsid w:val="00BE5687"/>
    <w:rsid w:val="00BE729D"/>
    <w:rsid w:val="00BF03A2"/>
    <w:rsid w:val="00BF0552"/>
    <w:rsid w:val="00BF0D93"/>
    <w:rsid w:val="00BF185D"/>
    <w:rsid w:val="00BF3396"/>
    <w:rsid w:val="00BF4D03"/>
    <w:rsid w:val="00BF613C"/>
    <w:rsid w:val="00BF7C48"/>
    <w:rsid w:val="00C01E4A"/>
    <w:rsid w:val="00C037AE"/>
    <w:rsid w:val="00C058C0"/>
    <w:rsid w:val="00C06911"/>
    <w:rsid w:val="00C07FEA"/>
    <w:rsid w:val="00C11DD0"/>
    <w:rsid w:val="00C12504"/>
    <w:rsid w:val="00C146FA"/>
    <w:rsid w:val="00C1480E"/>
    <w:rsid w:val="00C2000A"/>
    <w:rsid w:val="00C211CE"/>
    <w:rsid w:val="00C23396"/>
    <w:rsid w:val="00C238DE"/>
    <w:rsid w:val="00C23A1C"/>
    <w:rsid w:val="00C262CA"/>
    <w:rsid w:val="00C27431"/>
    <w:rsid w:val="00C27BD3"/>
    <w:rsid w:val="00C318FA"/>
    <w:rsid w:val="00C33FAC"/>
    <w:rsid w:val="00C36C34"/>
    <w:rsid w:val="00C379BF"/>
    <w:rsid w:val="00C43612"/>
    <w:rsid w:val="00C44C38"/>
    <w:rsid w:val="00C45121"/>
    <w:rsid w:val="00C45F80"/>
    <w:rsid w:val="00C534E2"/>
    <w:rsid w:val="00C55178"/>
    <w:rsid w:val="00C55D17"/>
    <w:rsid w:val="00C5765A"/>
    <w:rsid w:val="00C5794C"/>
    <w:rsid w:val="00C62ACD"/>
    <w:rsid w:val="00C6489F"/>
    <w:rsid w:val="00C65A5D"/>
    <w:rsid w:val="00C65E91"/>
    <w:rsid w:val="00C7016F"/>
    <w:rsid w:val="00C70F03"/>
    <w:rsid w:val="00C72111"/>
    <w:rsid w:val="00C7539F"/>
    <w:rsid w:val="00C77EFE"/>
    <w:rsid w:val="00C8018B"/>
    <w:rsid w:val="00C83F92"/>
    <w:rsid w:val="00C84805"/>
    <w:rsid w:val="00C852BF"/>
    <w:rsid w:val="00C8693F"/>
    <w:rsid w:val="00C86D5F"/>
    <w:rsid w:val="00C910C1"/>
    <w:rsid w:val="00CA455B"/>
    <w:rsid w:val="00CA5D22"/>
    <w:rsid w:val="00CB1734"/>
    <w:rsid w:val="00CB1884"/>
    <w:rsid w:val="00CB5494"/>
    <w:rsid w:val="00CB7834"/>
    <w:rsid w:val="00CB7C3F"/>
    <w:rsid w:val="00CC135E"/>
    <w:rsid w:val="00CC2A27"/>
    <w:rsid w:val="00CC5E63"/>
    <w:rsid w:val="00CC63EC"/>
    <w:rsid w:val="00CC7B3A"/>
    <w:rsid w:val="00CD1B5A"/>
    <w:rsid w:val="00CD2096"/>
    <w:rsid w:val="00CD3C6C"/>
    <w:rsid w:val="00CD4821"/>
    <w:rsid w:val="00CD67FD"/>
    <w:rsid w:val="00CE5B20"/>
    <w:rsid w:val="00CE7093"/>
    <w:rsid w:val="00CF12CF"/>
    <w:rsid w:val="00CF1A52"/>
    <w:rsid w:val="00CF2A2E"/>
    <w:rsid w:val="00CF6C0B"/>
    <w:rsid w:val="00CF6C63"/>
    <w:rsid w:val="00CF6FA9"/>
    <w:rsid w:val="00D0167F"/>
    <w:rsid w:val="00D02652"/>
    <w:rsid w:val="00D04442"/>
    <w:rsid w:val="00D04D0E"/>
    <w:rsid w:val="00D062EA"/>
    <w:rsid w:val="00D068CE"/>
    <w:rsid w:val="00D1071D"/>
    <w:rsid w:val="00D11E0D"/>
    <w:rsid w:val="00D1364C"/>
    <w:rsid w:val="00D13DAC"/>
    <w:rsid w:val="00D14606"/>
    <w:rsid w:val="00D1494A"/>
    <w:rsid w:val="00D14DFA"/>
    <w:rsid w:val="00D165A9"/>
    <w:rsid w:val="00D24BE4"/>
    <w:rsid w:val="00D27DD8"/>
    <w:rsid w:val="00D3111C"/>
    <w:rsid w:val="00D31709"/>
    <w:rsid w:val="00D31A02"/>
    <w:rsid w:val="00D321C4"/>
    <w:rsid w:val="00D33414"/>
    <w:rsid w:val="00D3408E"/>
    <w:rsid w:val="00D3541E"/>
    <w:rsid w:val="00D40843"/>
    <w:rsid w:val="00D40862"/>
    <w:rsid w:val="00D418F2"/>
    <w:rsid w:val="00D42463"/>
    <w:rsid w:val="00D44A40"/>
    <w:rsid w:val="00D44E05"/>
    <w:rsid w:val="00D477C9"/>
    <w:rsid w:val="00D4790A"/>
    <w:rsid w:val="00D47EDE"/>
    <w:rsid w:val="00D50BF7"/>
    <w:rsid w:val="00D52445"/>
    <w:rsid w:val="00D54A15"/>
    <w:rsid w:val="00D56B7B"/>
    <w:rsid w:val="00D570FD"/>
    <w:rsid w:val="00D60684"/>
    <w:rsid w:val="00D60BD4"/>
    <w:rsid w:val="00D613DA"/>
    <w:rsid w:val="00D62B96"/>
    <w:rsid w:val="00D62B9F"/>
    <w:rsid w:val="00D62C6A"/>
    <w:rsid w:val="00D64487"/>
    <w:rsid w:val="00D669A9"/>
    <w:rsid w:val="00D67ADF"/>
    <w:rsid w:val="00D707A2"/>
    <w:rsid w:val="00D7240C"/>
    <w:rsid w:val="00D73B89"/>
    <w:rsid w:val="00D7592F"/>
    <w:rsid w:val="00D801D0"/>
    <w:rsid w:val="00D80940"/>
    <w:rsid w:val="00D80D97"/>
    <w:rsid w:val="00D83CBA"/>
    <w:rsid w:val="00D85747"/>
    <w:rsid w:val="00D862A4"/>
    <w:rsid w:val="00D86441"/>
    <w:rsid w:val="00D87702"/>
    <w:rsid w:val="00D92E5D"/>
    <w:rsid w:val="00D94ABA"/>
    <w:rsid w:val="00D95122"/>
    <w:rsid w:val="00D96C40"/>
    <w:rsid w:val="00DA18FF"/>
    <w:rsid w:val="00DA337F"/>
    <w:rsid w:val="00DA371D"/>
    <w:rsid w:val="00DA5651"/>
    <w:rsid w:val="00DA59E2"/>
    <w:rsid w:val="00DA6A1F"/>
    <w:rsid w:val="00DA6F81"/>
    <w:rsid w:val="00DB19F2"/>
    <w:rsid w:val="00DB2455"/>
    <w:rsid w:val="00DC11A2"/>
    <w:rsid w:val="00DC2CD5"/>
    <w:rsid w:val="00DC4520"/>
    <w:rsid w:val="00DC4B4F"/>
    <w:rsid w:val="00DD03F7"/>
    <w:rsid w:val="00DD1BBF"/>
    <w:rsid w:val="00DD2281"/>
    <w:rsid w:val="00DD2CA5"/>
    <w:rsid w:val="00DD31B8"/>
    <w:rsid w:val="00DD34A6"/>
    <w:rsid w:val="00DD499D"/>
    <w:rsid w:val="00DD6943"/>
    <w:rsid w:val="00DD6F46"/>
    <w:rsid w:val="00DD7C29"/>
    <w:rsid w:val="00DE24C7"/>
    <w:rsid w:val="00DE495A"/>
    <w:rsid w:val="00DE5CF8"/>
    <w:rsid w:val="00DE695A"/>
    <w:rsid w:val="00DE6C18"/>
    <w:rsid w:val="00DE709F"/>
    <w:rsid w:val="00DE7AFF"/>
    <w:rsid w:val="00DE7B55"/>
    <w:rsid w:val="00DF0457"/>
    <w:rsid w:val="00DF0A93"/>
    <w:rsid w:val="00DF2FE9"/>
    <w:rsid w:val="00DF3BCC"/>
    <w:rsid w:val="00DF4E4F"/>
    <w:rsid w:val="00DF69C6"/>
    <w:rsid w:val="00DF72C0"/>
    <w:rsid w:val="00E02676"/>
    <w:rsid w:val="00E02FAE"/>
    <w:rsid w:val="00E03F26"/>
    <w:rsid w:val="00E04A88"/>
    <w:rsid w:val="00E04EC1"/>
    <w:rsid w:val="00E05D87"/>
    <w:rsid w:val="00E11B41"/>
    <w:rsid w:val="00E1245E"/>
    <w:rsid w:val="00E139D2"/>
    <w:rsid w:val="00E14F56"/>
    <w:rsid w:val="00E15074"/>
    <w:rsid w:val="00E16238"/>
    <w:rsid w:val="00E17C67"/>
    <w:rsid w:val="00E22010"/>
    <w:rsid w:val="00E22F08"/>
    <w:rsid w:val="00E26037"/>
    <w:rsid w:val="00E27517"/>
    <w:rsid w:val="00E27B25"/>
    <w:rsid w:val="00E300C6"/>
    <w:rsid w:val="00E33B38"/>
    <w:rsid w:val="00E349E0"/>
    <w:rsid w:val="00E354BA"/>
    <w:rsid w:val="00E362AF"/>
    <w:rsid w:val="00E41AEE"/>
    <w:rsid w:val="00E41CE3"/>
    <w:rsid w:val="00E440CC"/>
    <w:rsid w:val="00E45DBF"/>
    <w:rsid w:val="00E46D2F"/>
    <w:rsid w:val="00E51FD5"/>
    <w:rsid w:val="00E527A1"/>
    <w:rsid w:val="00E5345A"/>
    <w:rsid w:val="00E5701C"/>
    <w:rsid w:val="00E57C3A"/>
    <w:rsid w:val="00E603C2"/>
    <w:rsid w:val="00E630D8"/>
    <w:rsid w:val="00E636E8"/>
    <w:rsid w:val="00E63CE7"/>
    <w:rsid w:val="00E6749C"/>
    <w:rsid w:val="00E67C74"/>
    <w:rsid w:val="00E7003E"/>
    <w:rsid w:val="00E70858"/>
    <w:rsid w:val="00E70C02"/>
    <w:rsid w:val="00E72621"/>
    <w:rsid w:val="00E72D8F"/>
    <w:rsid w:val="00E75819"/>
    <w:rsid w:val="00E7710C"/>
    <w:rsid w:val="00E77151"/>
    <w:rsid w:val="00E80733"/>
    <w:rsid w:val="00E81D10"/>
    <w:rsid w:val="00E81FAD"/>
    <w:rsid w:val="00E821A9"/>
    <w:rsid w:val="00E82839"/>
    <w:rsid w:val="00E82CC2"/>
    <w:rsid w:val="00E83B27"/>
    <w:rsid w:val="00E8503D"/>
    <w:rsid w:val="00E8613D"/>
    <w:rsid w:val="00E863BC"/>
    <w:rsid w:val="00E8774A"/>
    <w:rsid w:val="00E903E1"/>
    <w:rsid w:val="00E90F40"/>
    <w:rsid w:val="00E9124C"/>
    <w:rsid w:val="00E913CC"/>
    <w:rsid w:val="00E93166"/>
    <w:rsid w:val="00E941CC"/>
    <w:rsid w:val="00E95871"/>
    <w:rsid w:val="00E96FE5"/>
    <w:rsid w:val="00E97BCF"/>
    <w:rsid w:val="00E97DA7"/>
    <w:rsid w:val="00EA355A"/>
    <w:rsid w:val="00EA3690"/>
    <w:rsid w:val="00EA3FBF"/>
    <w:rsid w:val="00EA6C87"/>
    <w:rsid w:val="00EA7240"/>
    <w:rsid w:val="00EB1F90"/>
    <w:rsid w:val="00EB2110"/>
    <w:rsid w:val="00EB321B"/>
    <w:rsid w:val="00EB3502"/>
    <w:rsid w:val="00EB452E"/>
    <w:rsid w:val="00EB4A91"/>
    <w:rsid w:val="00EB545E"/>
    <w:rsid w:val="00EB59B9"/>
    <w:rsid w:val="00EB5D3F"/>
    <w:rsid w:val="00EC06FA"/>
    <w:rsid w:val="00EC346E"/>
    <w:rsid w:val="00EC3E18"/>
    <w:rsid w:val="00EC48FF"/>
    <w:rsid w:val="00EC57E0"/>
    <w:rsid w:val="00EC6E1F"/>
    <w:rsid w:val="00EC7000"/>
    <w:rsid w:val="00ED07E7"/>
    <w:rsid w:val="00ED1558"/>
    <w:rsid w:val="00ED3234"/>
    <w:rsid w:val="00ED40B6"/>
    <w:rsid w:val="00ED45AC"/>
    <w:rsid w:val="00ED5681"/>
    <w:rsid w:val="00ED7145"/>
    <w:rsid w:val="00EE1D07"/>
    <w:rsid w:val="00EE2A66"/>
    <w:rsid w:val="00EE2D98"/>
    <w:rsid w:val="00EE4DBA"/>
    <w:rsid w:val="00EE554D"/>
    <w:rsid w:val="00EE722B"/>
    <w:rsid w:val="00EE733C"/>
    <w:rsid w:val="00EF1614"/>
    <w:rsid w:val="00EF1A9F"/>
    <w:rsid w:val="00EF4205"/>
    <w:rsid w:val="00EF4F01"/>
    <w:rsid w:val="00EF6248"/>
    <w:rsid w:val="00EF687B"/>
    <w:rsid w:val="00F02151"/>
    <w:rsid w:val="00F029A3"/>
    <w:rsid w:val="00F02AD2"/>
    <w:rsid w:val="00F0379F"/>
    <w:rsid w:val="00F05001"/>
    <w:rsid w:val="00F05AF7"/>
    <w:rsid w:val="00F06625"/>
    <w:rsid w:val="00F07D9E"/>
    <w:rsid w:val="00F1005A"/>
    <w:rsid w:val="00F12779"/>
    <w:rsid w:val="00F162D8"/>
    <w:rsid w:val="00F16619"/>
    <w:rsid w:val="00F16D06"/>
    <w:rsid w:val="00F17558"/>
    <w:rsid w:val="00F20C04"/>
    <w:rsid w:val="00F239A1"/>
    <w:rsid w:val="00F2487A"/>
    <w:rsid w:val="00F264D0"/>
    <w:rsid w:val="00F2713E"/>
    <w:rsid w:val="00F273C5"/>
    <w:rsid w:val="00F31FD3"/>
    <w:rsid w:val="00F32EF8"/>
    <w:rsid w:val="00F33190"/>
    <w:rsid w:val="00F34C18"/>
    <w:rsid w:val="00F358C9"/>
    <w:rsid w:val="00F428B8"/>
    <w:rsid w:val="00F42AD0"/>
    <w:rsid w:val="00F461DC"/>
    <w:rsid w:val="00F46242"/>
    <w:rsid w:val="00F5264C"/>
    <w:rsid w:val="00F526B0"/>
    <w:rsid w:val="00F6357F"/>
    <w:rsid w:val="00F63964"/>
    <w:rsid w:val="00F63C0E"/>
    <w:rsid w:val="00F677EF"/>
    <w:rsid w:val="00F73637"/>
    <w:rsid w:val="00F73785"/>
    <w:rsid w:val="00F80523"/>
    <w:rsid w:val="00F812FC"/>
    <w:rsid w:val="00F81CD2"/>
    <w:rsid w:val="00F85390"/>
    <w:rsid w:val="00F85E03"/>
    <w:rsid w:val="00F866EA"/>
    <w:rsid w:val="00F866EF"/>
    <w:rsid w:val="00F9050A"/>
    <w:rsid w:val="00F9172B"/>
    <w:rsid w:val="00F91DF7"/>
    <w:rsid w:val="00F93DA5"/>
    <w:rsid w:val="00F949F1"/>
    <w:rsid w:val="00F94BF6"/>
    <w:rsid w:val="00F97843"/>
    <w:rsid w:val="00FA0552"/>
    <w:rsid w:val="00FA15D2"/>
    <w:rsid w:val="00FA162B"/>
    <w:rsid w:val="00FA16FB"/>
    <w:rsid w:val="00FA3FE8"/>
    <w:rsid w:val="00FA46C4"/>
    <w:rsid w:val="00FA4E37"/>
    <w:rsid w:val="00FA5825"/>
    <w:rsid w:val="00FA592D"/>
    <w:rsid w:val="00FB32B3"/>
    <w:rsid w:val="00FB3F24"/>
    <w:rsid w:val="00FB5DA4"/>
    <w:rsid w:val="00FB6A56"/>
    <w:rsid w:val="00FB6C25"/>
    <w:rsid w:val="00FB754C"/>
    <w:rsid w:val="00FB7B6F"/>
    <w:rsid w:val="00FC0257"/>
    <w:rsid w:val="00FC1E2B"/>
    <w:rsid w:val="00FC3781"/>
    <w:rsid w:val="00FC40CD"/>
    <w:rsid w:val="00FC4CD7"/>
    <w:rsid w:val="00FD0926"/>
    <w:rsid w:val="00FD20AD"/>
    <w:rsid w:val="00FD254A"/>
    <w:rsid w:val="00FD7132"/>
    <w:rsid w:val="00FE0CC1"/>
    <w:rsid w:val="00FE1B1C"/>
    <w:rsid w:val="00FE5324"/>
    <w:rsid w:val="00FE6EE9"/>
    <w:rsid w:val="00FF10FD"/>
    <w:rsid w:val="00FF5828"/>
    <w:rsid w:val="00FF6312"/>
    <w:rsid w:val="00FF78C7"/>
    <w:rsid w:val="18FC490B"/>
    <w:rsid w:val="29512367"/>
    <w:rsid w:val="2E7C5B51"/>
    <w:rsid w:val="32682FE3"/>
    <w:rsid w:val="45C932D7"/>
    <w:rsid w:val="4A9A417E"/>
    <w:rsid w:val="5B99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64CD9CA"/>
  <w15:docId w15:val="{8D1CF2DD-6ED9-4633-93E0-E8B91410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unhideWhenUsed="1" w:qFormat="1"/>
    <w:lsdException w:name="heading 3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9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  <w:rPr>
      <w:rFonts w:asciiTheme="minorHAnsi" w:eastAsiaTheme="minorEastAsia" w:hAnsiTheme="minorHAnsi" w:cstheme="minorBidi"/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uiPriority w:val="4"/>
    <w:qFormat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5B9BD5" w:themeColor="accent1"/>
      <w:sz w:val="23"/>
      <w:szCs w:val="2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2">
    <w:name w:val="heading 2"/>
    <w:basedOn w:val="Normal"/>
    <w:next w:val="Normal"/>
    <w:uiPriority w:val="4"/>
    <w:unhideWhenUsed/>
    <w:qFormat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9BD5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9BD5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5B9BD5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pPr>
      <w:spacing w:after="0"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8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5"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8" w:lineRule="auto"/>
    </w:pPr>
    <w:rPr>
      <w:rFonts w:ascii="Consolas" w:eastAsiaTheme="minorEastAsia" w:hAnsi="Consolas" w:cstheme="minorBidi"/>
      <w:color w:val="595959" w:themeColor="text1" w:themeTint="A6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</w:style>
  <w:style w:type="paragraph" w:styleId="Signature">
    <w:name w:val="Signature"/>
    <w:basedOn w:val="Normal"/>
    <w:link w:val="SignatureChar"/>
    <w:uiPriority w:val="8"/>
    <w:semiHidden/>
    <w:unhideWhenUsed/>
    <w:pPr>
      <w:spacing w:after="0" w:line="240" w:lineRule="auto"/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itle">
    <w:name w:val="Title"/>
    <w:basedOn w:val="Normal"/>
    <w:link w:val="TitleChar"/>
    <w:uiPriority w:val="3"/>
    <w:qFormat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mphasis">
    <w:name w:val="Emphasis"/>
    <w:basedOn w:val="DefaultParagraphFont"/>
    <w:uiPriority w:val="1"/>
    <w:qFormat/>
    <w:rPr>
      <w:color w:val="1F4E79" w:themeColor="accent1" w:themeShade="8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9"/>
    <w:semiHidden/>
    <w:qFormat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2E74B5" w:themeColor="accent1" w:themeShade="BF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C45911" w:themeColor="accent2" w:themeShade="BF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BF8F00" w:themeColor="accent4" w:themeShade="BF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2F5496" w:themeColor="accent5" w:themeShade="BF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538135" w:themeColor="accent6" w:themeShade="BF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4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2"/>
    <w:qFormat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BookTitle1">
    <w:name w:val="Book Title1"/>
    <w:basedOn w:val="DefaultParagraphFont"/>
    <w:uiPriority w:val="33"/>
    <w:semiHidden/>
    <w:qFormat/>
    <w:rPr>
      <w:b/>
      <w:bCs/>
      <w:i/>
      <w:iCs/>
      <w:spacing w:val="0"/>
    </w:rPr>
  </w:style>
  <w:style w:type="character" w:customStyle="1" w:styleId="ClosingChar">
    <w:name w:val="Closing Char"/>
    <w:basedOn w:val="DefaultParagraphFont"/>
    <w:link w:val="Closing"/>
    <w:uiPriority w:val="8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ateChar">
    <w:name w:val="Date Char"/>
    <w:basedOn w:val="DefaultParagraphFont"/>
    <w:link w:val="Date"/>
    <w:uiPriority w:val="8"/>
    <w:semiHidden/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customStyle="1" w:styleId="GridTable1Light1">
    <w:name w:val="Grid Table 1 Light1"/>
    <w:basedOn w:val="TableNormal"/>
    <w:uiPriority w:val="46"/>
    <w:pPr>
      <w:spacing w:after="0"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pPr>
      <w:spacing w:after="0" w:line="240" w:lineRule="auto"/>
    </w:pPr>
    <w:tblPr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</w:pPr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pPr>
      <w:spacing w:after="0" w:line="240" w:lineRule="auto"/>
    </w:pPr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pPr>
      <w:spacing w:after="0" w:line="240" w:lineRule="auto"/>
    </w:pPr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pPr>
      <w:spacing w:after="0" w:line="240" w:lineRule="auto"/>
    </w:pPr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pPr>
      <w:spacing w:after="0" w:line="240" w:lineRule="auto"/>
    </w:pPr>
    <w:tblPr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pPr>
      <w:spacing w:after="0" w:line="240" w:lineRule="auto"/>
    </w:pPr>
    <w:tblPr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pPr>
      <w:spacing w:after="0" w:line="240" w:lineRule="auto"/>
    </w:pPr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pPr>
      <w:spacing w:after="0" w:line="240" w:lineRule="auto"/>
    </w:pPr>
    <w:rPr>
      <w:color w:val="C45911" w:themeColor="accent2" w:themeShade="BF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pPr>
      <w:spacing w:after="0" w:line="240" w:lineRule="auto"/>
    </w:pPr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pPr>
      <w:spacing w:after="0" w:line="240" w:lineRule="auto"/>
    </w:pPr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pPr>
      <w:spacing w:after="0" w:line="240" w:lineRule="auto"/>
    </w:pPr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pPr>
      <w:spacing w:after="0" w:line="240" w:lineRule="auto"/>
    </w:pPr>
    <w:rPr>
      <w:color w:val="C45911" w:themeColor="accent2" w:themeShade="BF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pPr>
      <w:spacing w:after="0" w:line="240" w:lineRule="auto"/>
    </w:pPr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pPr>
      <w:spacing w:after="0" w:line="240" w:lineRule="auto"/>
    </w:pPr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pPr>
      <w:spacing w:after="0" w:line="240" w:lineRule="auto"/>
    </w:pPr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IntenseEmphasis1">
    <w:name w:val="Intense Emphasis1"/>
    <w:basedOn w:val="DefaultParagraphFont"/>
    <w:uiPriority w:val="21"/>
    <w:semiHidden/>
    <w:qFormat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5B9BD5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customStyle="1" w:styleId="IntenseReference1">
    <w:name w:val="Intense Reference1"/>
    <w:basedOn w:val="DefaultParagraphFont"/>
    <w:uiPriority w:val="32"/>
    <w:semiHidden/>
    <w:qFormat/>
    <w:rPr>
      <w:b/>
      <w:bCs/>
      <w:smallCaps/>
      <w:color w:val="1F4E79" w:themeColor="accent1" w:themeShade="80"/>
      <w:spacing w:val="0"/>
    </w:r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pPr>
      <w:spacing w:after="0" w:line="240" w:lineRule="auto"/>
    </w:pPr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pPr>
      <w:spacing w:after="0" w:line="240" w:lineRule="auto"/>
    </w:pPr>
    <w:tblPr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pPr>
      <w:spacing w:after="0" w:line="240" w:lineRule="auto"/>
    </w:pPr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pPr>
      <w:spacing w:after="0" w:line="240" w:lineRule="auto"/>
    </w:pPr>
    <w:tblPr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pPr>
      <w:spacing w:after="0" w:line="240" w:lineRule="auto"/>
    </w:pPr>
    <w:tblPr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pPr>
      <w:spacing w:after="0" w:line="240" w:lineRule="auto"/>
    </w:pPr>
    <w:tblPr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pPr>
      <w:spacing w:after="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pPr>
      <w:spacing w:after="0" w:line="240" w:lineRule="auto"/>
    </w:p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pPr>
      <w:spacing w:after="0" w:line="240" w:lineRule="auto"/>
    </w:pPr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pPr>
      <w:spacing w:after="0" w:line="240" w:lineRule="auto"/>
    </w:pPr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pPr>
      <w:spacing w:after="0" w:line="240" w:lineRule="auto"/>
    </w:p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pPr>
      <w:spacing w:after="0" w:line="240" w:lineRule="auto"/>
    </w:p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pPr>
      <w:spacing w:after="0" w:line="240" w:lineRule="auto"/>
    </w:pPr>
    <w:rPr>
      <w:color w:val="C45911" w:themeColor="accent2" w:themeShade="BF"/>
    </w:rPr>
    <w:tblPr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pPr>
      <w:spacing w:after="0" w:line="240" w:lineRule="auto"/>
    </w:pPr>
    <w:rPr>
      <w:color w:val="2F5496" w:themeColor="accent5" w:themeShade="BF"/>
    </w:rPr>
    <w:tblPr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pPr>
      <w:spacing w:after="0" w:line="240" w:lineRule="auto"/>
    </w:pPr>
    <w:rPr>
      <w:color w:val="538135" w:themeColor="accent6" w:themeShade="BF"/>
    </w:rPr>
    <w:tblPr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pPr>
      <w:spacing w:after="0" w:line="240" w:lineRule="auto"/>
    </w:pPr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2E74B5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pPr>
      <w:spacing w:after="0" w:line="240" w:lineRule="auto"/>
    </w:pPr>
    <w:rPr>
      <w:color w:val="C45911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pPr>
      <w:spacing w:after="0" w:line="240" w:lineRule="auto"/>
    </w:pPr>
    <w:rPr>
      <w:color w:val="7B7B7B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pPr>
      <w:spacing w:after="0" w:line="240" w:lineRule="auto"/>
    </w:pPr>
    <w:rPr>
      <w:color w:val="BF8F00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pPr>
      <w:spacing w:after="0" w:line="240" w:lineRule="auto"/>
    </w:pPr>
    <w:rPr>
      <w:color w:val="2F5496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pPr>
      <w:spacing w:after="0" w:line="240" w:lineRule="auto"/>
    </w:pPr>
    <w:rPr>
      <w:color w:val="53813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pPr>
      <w:spacing w:after="0" w:line="240" w:lineRule="auto"/>
    </w:pPr>
    <w:rPr>
      <w:rFonts w:asciiTheme="minorHAnsi" w:eastAsiaTheme="minorEastAsia" w:hAnsiTheme="minorHAnsi" w:cstheme="minorBidi"/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1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2"/>
    <w:pPr>
      <w:spacing w:after="0" w:line="240" w:lineRule="auto"/>
    </w:p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3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4"/>
    <w:pPr>
      <w:spacing w:after="0"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8"/>
    <w:semiHidden/>
  </w:style>
  <w:style w:type="character" w:customStyle="1" w:styleId="SignatureChar">
    <w:name w:val="Signature Char"/>
    <w:basedOn w:val="DefaultParagraphFont"/>
    <w:link w:val="Signature"/>
    <w:uiPriority w:val="8"/>
    <w:semiHidden/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95959" w:themeColor="text1" w:themeTint="A6"/>
    </w:rPr>
  </w:style>
  <w:style w:type="character" w:customStyle="1" w:styleId="SubtleEmphasis1">
    <w:name w:val="Subtle Emphasis1"/>
    <w:basedOn w:val="DefaultParagraphFont"/>
    <w:uiPriority w:val="19"/>
    <w:semiHidden/>
    <w:qFormat/>
    <w:rPr>
      <w:i/>
      <w:iCs/>
      <w:color w:val="404040" w:themeColor="text1" w:themeTint="BF"/>
    </w:rPr>
  </w:style>
  <w:style w:type="character" w:customStyle="1" w:styleId="SubtleReference1">
    <w:name w:val="Subtle Reference1"/>
    <w:basedOn w:val="DefaultParagraphFont"/>
    <w:uiPriority w:val="31"/>
    <w:semiHidden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keepNext/>
      <w:keepLines/>
      <w:outlineLvl w:val="9"/>
    </w:pPr>
    <w:rPr>
      <w:szCs w:val="32"/>
    </w:rPr>
  </w:style>
  <w:style w:type="character" w:customStyle="1" w:styleId="TableTextChar">
    <w:name w:val="Table Text Char"/>
    <w:link w:val="TableText"/>
    <w:locked/>
    <w:rPr>
      <w:rFonts w:ascii="Arial" w:hAnsi="Arial" w:cs="Arial"/>
      <w:bCs/>
      <w:sz w:val="16"/>
      <w:szCs w:val="16"/>
      <w:lang w:val="zh-CN" w:eastAsia="zh-CN"/>
    </w:rPr>
  </w:style>
  <w:style w:type="paragraph" w:customStyle="1" w:styleId="TableText">
    <w:name w:val="Table Text"/>
    <w:basedOn w:val="Normal"/>
    <w:link w:val="TableTextChar"/>
    <w:pPr>
      <w:tabs>
        <w:tab w:val="left" w:pos="1230"/>
      </w:tabs>
      <w:spacing w:before="40" w:after="40" w:line="240" w:lineRule="auto"/>
    </w:pPr>
    <w:rPr>
      <w:rFonts w:ascii="Arial" w:hAnsi="Arial" w:cs="Arial"/>
      <w:bCs/>
      <w:sz w:val="16"/>
      <w:szCs w:val="16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BT.local\AppData\Roaming\Microsoft\Templates\Resume%20for%20internal%20company%20transfer.dotx" TargetMode="Externa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010B08E-F305-4D8D-9A58-AB5B99C7B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transfer.dotx</Template>
  <TotalTime>37</TotalTime>
  <Pages>3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truong.buixuan.VTI</dc:creator>
  <cp:lastModifiedBy>Bùi Xuân Trường</cp:lastModifiedBy>
  <cp:revision>1040</cp:revision>
  <cp:lastPrinted>2018-09-25T19:19:00Z</cp:lastPrinted>
  <dcterms:created xsi:type="dcterms:W3CDTF">2018-07-28T08:27:00Z</dcterms:created>
  <dcterms:modified xsi:type="dcterms:W3CDTF">2020-04-17T03:01:00Z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1033-10.2.0.7646</vt:lpwstr>
  </property>
</Properties>
</file>